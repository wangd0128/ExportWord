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  <w:vMerge w:val="restart"/>
          </w:tcPr>
          <w:p>
            <w:r>
              <w:t>姓名</w:t>
            </w:r>
          </w:p>
        </w:tc>
        <w:tc>
          <w:tcPr>
            <w:tcW w:type="dxa" w:w="8160"/>
            <w:gridSpan w:val="17"/>
          </w:tcPr>
          <w:p>
            <w:r>
              <w:t>N2理论、操作、综合能力考核</w:t>
            </w:r>
          </w:p>
        </w:tc>
      </w:tr>
      <w:tr>
        <w:tc>
          <w:tcPr>
            <w:tcW w:type="dxa" w:w="480"/>
            <w:vMerge/>
          </w:tcPr>
          <w:p>
            <w:pPr>
              <w:jc w:val="center"/>
            </w:pPr>
          </w:p>
        </w:tc>
        <w:tc>
          <w:tcPr>
            <w:tcW w:type="dxa" w:w="1440"/>
            <w:gridSpan w:val="3"/>
          </w:tcPr>
          <w:p>
            <w:r>
              <w:t>理论</w:t>
            </w:r>
          </w:p>
        </w:tc>
        <w:tc>
          <w:tcPr>
            <w:tcW w:type="dxa" w:w="1440"/>
            <w:gridSpan w:val="3"/>
          </w:tcPr>
          <w:p>
            <w:r>
              <w:t>急救操作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  <w:vMerge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4月</w:t>
            </w:r>
          </w:p>
        </w:tc>
        <w:tc>
          <w:tcPr>
            <w:tcW w:type="dxa" w:w="480"/>
          </w:tcPr>
          <w:p>
            <w:r>
              <w:t>5月</w:t>
            </w:r>
          </w:p>
        </w:tc>
        <w:tc>
          <w:tcPr>
            <w:tcW w:type="dxa" w:w="480"/>
          </w:tcPr>
          <w:p>
            <w:r>
              <w:t>6月</w:t>
            </w:r>
          </w:p>
        </w:tc>
        <w:tc>
          <w:tcPr>
            <w:tcW w:type="dxa" w:w="480"/>
          </w:tcPr>
          <w:p>
            <w:r>
              <w:t>4月</w:t>
            </w:r>
          </w:p>
        </w:tc>
        <w:tc>
          <w:tcPr>
            <w:tcW w:type="dxa" w:w="480"/>
          </w:tcPr>
          <w:p>
            <w:r>
              <w:t>5月</w:t>
            </w:r>
          </w:p>
        </w:tc>
        <w:tc>
          <w:tcPr>
            <w:tcW w:type="dxa" w:w="480"/>
          </w:tcPr>
          <w:p>
            <w:r>
              <w:t>6月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  <w:vMerge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r>
              <w:t>呼吸训练器使用</w:t>
            </w:r>
          </w:p>
        </w:tc>
        <w:tc>
          <w:tcPr>
            <w:tcW w:type="dxa" w:w="480"/>
          </w:tcPr>
          <w:p>
            <w:r>
              <w:t>心电监护</w:t>
            </w:r>
          </w:p>
        </w:tc>
        <w:tc>
          <w:tcPr>
            <w:tcW w:type="dxa" w:w="480"/>
          </w:tcPr>
          <w:p>
            <w:r>
              <w:t>紧急吸痰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r>
              <w:t>李静</w:t>
            </w:r>
          </w:p>
        </w:tc>
        <w:tc>
          <w:tcPr>
            <w:tcW w:type="dxa" w:w="480"/>
          </w:tcPr>
          <w:p>
            <w:r>
              <w:t>85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84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r>
              <w:t>朱艳</w:t>
            </w:r>
          </w:p>
        </w:tc>
        <w:tc>
          <w:tcPr>
            <w:tcW w:type="dxa" w:w="480"/>
          </w:tcPr>
          <w:p>
            <w:r>
              <w:t>88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87.5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r>
              <w:t>庄琦</w:t>
            </w:r>
          </w:p>
        </w:tc>
        <w:tc>
          <w:tcPr>
            <w:tcW w:type="dxa" w:w="480"/>
          </w:tcPr>
          <w:p>
            <w:r>
              <w:t>91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87.5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r>
              <w:t>顾晴悦</w:t>
            </w:r>
          </w:p>
        </w:tc>
        <w:tc>
          <w:tcPr>
            <w:tcW w:type="dxa" w:w="480"/>
          </w:tcPr>
          <w:p>
            <w:r>
              <w:t>91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90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82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r>
              <w:t>郑心雨</w:t>
            </w:r>
          </w:p>
        </w:tc>
        <w:tc>
          <w:tcPr>
            <w:tcW w:type="dxa" w:w="480"/>
          </w:tcPr>
          <w:p>
            <w:r>
              <w:t>85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81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r>
              <w:t>高凤</w:t>
            </w:r>
          </w:p>
        </w:tc>
        <w:tc>
          <w:tcPr>
            <w:tcW w:type="dxa" w:w="480"/>
          </w:tcPr>
          <w:p>
            <w:r>
              <w:t>85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84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r>
              <w:t>刘晶晶</w:t>
            </w:r>
          </w:p>
        </w:tc>
        <w:tc>
          <w:tcPr>
            <w:tcW w:type="dxa" w:w="480"/>
          </w:tcPr>
          <w:p>
            <w:r>
              <w:t>90</w:t>
            </w:r>
          </w:p>
        </w:tc>
        <w:tc>
          <w:tcPr>
            <w:tcW w:type="dxa" w:w="480"/>
          </w:tcPr>
          <w:p>
            <w:r>
              <w:t>98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80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r>
              <w:t>李浩</w:t>
            </w:r>
          </w:p>
        </w:tc>
        <w:tc>
          <w:tcPr>
            <w:tcW w:type="dxa" w:w="480"/>
          </w:tcPr>
          <w:p>
            <w:r>
              <w:t>85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91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84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r>
              <w:t>府夏玥</w:t>
            </w:r>
          </w:p>
        </w:tc>
        <w:tc>
          <w:tcPr>
            <w:tcW w:type="dxa" w:w="480"/>
          </w:tcPr>
          <w:p>
            <w:r>
              <w:t>84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80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r>
              <w:t>金添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94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80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r>
              <w:t>张梦成</w:t>
            </w:r>
          </w:p>
        </w:tc>
        <w:tc>
          <w:tcPr>
            <w:tcW w:type="dxa" w:w="480"/>
          </w:tcPr>
          <w:p>
            <w:r>
              <w:t>85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91</w:t>
            </w:r>
          </w:p>
        </w:tc>
        <w:tc>
          <w:tcPr>
            <w:tcW w:type="dxa" w:w="480"/>
          </w:tcPr>
          <w:p>
            <w:r>
              <w:t>82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r>
              <w:t>朱子文</w:t>
            </w:r>
          </w:p>
        </w:tc>
        <w:tc>
          <w:tcPr>
            <w:tcW w:type="dxa" w:w="480"/>
          </w:tcPr>
          <w:p>
            <w:r>
              <w:t>89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90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85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r>
              <w:t>房淑静</w:t>
            </w:r>
          </w:p>
        </w:tc>
        <w:tc>
          <w:tcPr>
            <w:tcW w:type="dxa" w:w="480"/>
          </w:tcPr>
          <w:p>
            <w:r>
              <w:t>81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91</w:t>
            </w:r>
          </w:p>
        </w:tc>
        <w:tc>
          <w:tcPr>
            <w:tcW w:type="dxa" w:w="480"/>
          </w:tcPr>
          <w:p>
            <w:r>
              <w:t>82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r>
              <w:t>曹广莲</w:t>
            </w:r>
          </w:p>
        </w:tc>
        <w:tc>
          <w:tcPr>
            <w:tcW w:type="dxa" w:w="480"/>
          </w:tcPr>
          <w:p>
            <w:r>
              <w:t>78</w:t>
            </w:r>
          </w:p>
        </w:tc>
        <w:tc>
          <w:tcPr>
            <w:tcW w:type="dxa" w:w="480"/>
          </w:tcPr>
          <w:p>
            <w:r>
              <w:t>91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r>
              <w:t>90</w:t>
            </w:r>
          </w:p>
        </w:tc>
        <w:tc>
          <w:tcPr>
            <w:tcW w:type="dxa" w:w="480"/>
          </w:tcPr>
          <w:p>
            <w:r>
              <w:t>81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r>
              <w:t>李林玉洁</w:t>
            </w:r>
          </w:p>
        </w:tc>
        <w:tc>
          <w:tcPr>
            <w:tcW w:type="dxa" w:w="480"/>
          </w:tcPr>
          <w:p>
            <w:r>
              <w:t>83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92</w:t>
            </w:r>
          </w:p>
        </w:tc>
        <w:tc>
          <w:tcPr>
            <w:tcW w:type="dxa" w:w="480"/>
          </w:tcPr>
          <w:p>
            <w:r>
              <w:t>93</w:t>
            </w:r>
          </w:p>
        </w:tc>
        <w:tc>
          <w:tcPr>
            <w:tcW w:type="dxa" w:w="480"/>
          </w:tcPr>
          <w:p>
            <w:r>
              <w:t>82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  <w:tr>
        <w:tc>
          <w:tcPr>
            <w:tcW w:type="dxa" w:w="480"/>
          </w:tcPr>
          <w:p>
            <w:r>
              <w:t>古菊</w:t>
            </w:r>
          </w:p>
        </w:tc>
        <w:tc>
          <w:tcPr>
            <w:tcW w:type="dxa" w:w="480"/>
          </w:tcPr>
          <w:p>
            <w:r>
              <w:t>88</w:t>
            </w:r>
          </w:p>
        </w:tc>
        <w:tc>
          <w:tcPr>
            <w:tcW w:type="dxa" w:w="480"/>
          </w:tcPr>
          <w:p>
            <w:r>
              <w:t>95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96</w:t>
            </w:r>
          </w:p>
        </w:tc>
        <w:tc>
          <w:tcPr>
            <w:tcW w:type="dxa" w:w="480"/>
          </w:tcPr>
          <w:p>
            <w:r>
              <w:t>97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87.5</w:t>
            </w: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  <w:tc>
          <w:tcPr>
            <w:tcW w:type="dxa" w:w="480"/>
          </w:tcPr>
          <w:p>
            <w:pPr>
              <w:jc w:val="center"/>
            </w:pP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