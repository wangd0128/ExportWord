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  <w:vMerge w:val="restart"/>
          </w:tcPr>
          <w:p>
            <w:r>
              <w:t>姓名</w:t>
            </w:r>
          </w:p>
        </w:tc>
        <w:tc>
          <w:tcPr>
            <w:tcW w:type="dxa" w:w="8208"/>
            <w:gridSpan w:val="19"/>
          </w:tcPr>
          <w:p>
            <w:r>
              <w:t>N2理论、操作、综合能力考核</w:t>
            </w: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1296"/>
            <w:gridSpan w:val="3"/>
          </w:tcPr>
          <w:p>
            <w:r>
              <w:t>理论</w:t>
            </w:r>
          </w:p>
        </w:tc>
        <w:tc>
          <w:tcPr>
            <w:tcW w:type="dxa" w:w="1296"/>
            <w:gridSpan w:val="3"/>
          </w:tcPr>
          <w:p>
            <w:r>
              <w:t>急救操作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4月</w:t>
            </w:r>
          </w:p>
        </w:tc>
        <w:tc>
          <w:tcPr>
            <w:tcW w:type="dxa" w:w="432"/>
          </w:tcPr>
          <w:p>
            <w:r>
              <w:t>5月</w:t>
            </w:r>
          </w:p>
        </w:tc>
        <w:tc>
          <w:tcPr>
            <w:tcW w:type="dxa" w:w="432"/>
          </w:tcPr>
          <w:p>
            <w:r>
              <w:t>6月</w:t>
            </w:r>
          </w:p>
        </w:tc>
        <w:tc>
          <w:tcPr>
            <w:tcW w:type="dxa" w:w="432"/>
          </w:tcPr>
          <w:p>
            <w:r>
              <w:t>4月</w:t>
            </w:r>
          </w:p>
        </w:tc>
        <w:tc>
          <w:tcPr>
            <w:tcW w:type="dxa" w:w="432"/>
          </w:tcPr>
          <w:p>
            <w:r>
              <w:t>5月</w:t>
            </w:r>
          </w:p>
        </w:tc>
        <w:tc>
          <w:tcPr>
            <w:tcW w:type="dxa" w:w="432"/>
          </w:tcPr>
          <w:p>
            <w:r>
              <w:t>6月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无创呼吸机的使用</w:t>
            </w:r>
          </w:p>
        </w:tc>
        <w:tc>
          <w:tcPr>
            <w:tcW w:type="dxa" w:w="432"/>
          </w:tcPr>
          <w:p>
            <w:r>
              <w:t>PICC维护技能N2不考</w:t>
            </w:r>
          </w:p>
        </w:tc>
        <w:tc>
          <w:tcPr>
            <w:tcW w:type="dxa" w:w="432"/>
          </w:tcPr>
          <w:p>
            <w:r>
              <w:t>紧急吸痰技术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李静N2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顾晴悦N2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朱艳N2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85.4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古菊N1</w:t>
            </w: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产假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98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庄琦N1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李林玉洁N0</w:t>
            </w:r>
          </w:p>
        </w:tc>
        <w:tc>
          <w:tcPr>
            <w:tcW w:type="dxa" w:w="432"/>
          </w:tcPr>
          <w:p>
            <w:r>
              <w:t>78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郑心雨N1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金咏羚N0</w:t>
            </w: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79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刘晶晶N1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97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李浩N0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张静怡N0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79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张梦成N0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奚良赟N0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75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房淑静N0</w:t>
            </w: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97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朱子文N0</w:t>
            </w: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朱丽媛N0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金倩如N0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r>
              <w:t>平均分</w:t>
            </w:r>
          </w:p>
        </w:tc>
        <w:tc>
          <w:tcPr>
            <w:tcW w:type="dxa" w:w="432"/>
          </w:tcPr>
          <w:p>
            <w:r>
              <w:t>87.5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83.7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93.5</w:t>
            </w:r>
          </w:p>
        </w:tc>
        <w:tc>
          <w:tcPr>
            <w:tcW w:type="dxa" w:w="432"/>
          </w:tcPr>
          <w:p>
            <w:r>
              <w:t>92.5</w:t>
            </w:r>
          </w:p>
        </w:tc>
        <w:tc>
          <w:tcPr>
            <w:tcW w:type="dxa" w:w="432"/>
          </w:tcPr>
          <w:p>
            <w:r>
              <w:t>93.2</w:t>
            </w:r>
          </w:p>
        </w:tc>
        <w:tc>
          <w:tcPr>
            <w:tcW w:type="dxa" w:w="432"/>
          </w:tcPr>
          <w:p>
            <w:r>
              <w:t>93.4</w:t>
            </w:r>
          </w:p>
        </w:tc>
        <w:tc>
          <w:tcPr>
            <w:tcW w:type="dxa" w:w="432"/>
          </w:tcPr>
          <w:p>
            <w:r>
              <w:t>87.8</w:t>
            </w:r>
          </w:p>
        </w:tc>
        <w:tc>
          <w:tcPr>
            <w:tcW w:type="dxa" w:w="432"/>
          </w:tcPr>
          <w:p>
            <w:r>
              <w:t>94.3</w:t>
            </w:r>
          </w:p>
        </w:tc>
        <w:tc>
          <w:tcPr>
            <w:tcW w:type="dxa" w:w="432"/>
          </w:tcPr>
          <w:p>
            <w:r>
              <w:t>94.5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93.2</w:t>
            </w:r>
          </w:p>
        </w:tc>
        <w:tc>
          <w:tcPr>
            <w:tcW w:type="dxa" w:w="432"/>
          </w:tcPr>
          <w:p>
            <w:r>
              <w:t>93.7</w:t>
            </w:r>
          </w:p>
        </w:tc>
        <w:tc>
          <w:tcPr>
            <w:tcW w:type="dxa" w:w="432"/>
          </w:tcPr>
          <w:p>
            <w:r>
              <w:t>94.1</w:t>
            </w:r>
          </w:p>
        </w:tc>
        <w:tc>
          <w:tcPr>
            <w:tcW w:type="dxa" w:w="432"/>
          </w:tcPr>
          <w:p>
            <w:r>
              <w:t>83.1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