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--------------------------------------------------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55"/>
        <w:gridCol w:w="455"/>
        <w:gridCol w:w="455"/>
        <w:gridCol w:w="455"/>
        <w:gridCol w:w="455"/>
        <w:gridCol w:w="455"/>
        <w:gridCol w:w="455"/>
        <w:gridCol w:w="455"/>
        <w:gridCol w:w="455"/>
        <w:gridCol w:w="455"/>
        <w:gridCol w:w="455"/>
        <w:gridCol w:w="455"/>
        <w:gridCol w:w="455"/>
        <w:gridCol w:w="455"/>
        <w:gridCol w:w="455"/>
        <w:gridCol w:w="455"/>
        <w:gridCol w:w="455"/>
        <w:gridCol w:w="455"/>
        <w:gridCol w:w="455"/>
      </w:tblGrid>
      <w:tr>
        <w:tc>
          <w:tcPr>
            <w:tcW w:type="dxa" w:w="455"/>
            <w:vMerge w:val="restart"/>
          </w:tcPr>
          <w:p>
            <w:r>
              <w:t>姓名</w:t>
            </w:r>
          </w:p>
        </w:tc>
        <w:tc>
          <w:tcPr>
            <w:tcW w:type="dxa" w:w="8190"/>
            <w:gridSpan w:val="18"/>
          </w:tcPr>
          <w:p>
            <w:r>
              <w:t>理论、操作、综合能力考核</w:t>
            </w:r>
          </w:p>
        </w:tc>
      </w:tr>
      <w:tr>
        <w:tc>
          <w:tcPr>
            <w:tcW w:type="dxa" w:w="455"/>
            <w:vMerge/>
          </w:tcPr>
          <w:p>
            <w:pPr>
              <w:jc w:val="center"/>
            </w:pPr>
          </w:p>
        </w:tc>
        <w:tc>
          <w:tcPr>
            <w:tcW w:type="dxa" w:w="1365"/>
            <w:gridSpan w:val="3"/>
          </w:tcPr>
          <w:p>
            <w:r>
              <w:t>理论考核成绩</w:t>
            </w:r>
          </w:p>
        </w:tc>
        <w:tc>
          <w:tcPr>
            <w:tcW w:type="dxa" w:w="1365"/>
            <w:gridSpan w:val="3"/>
          </w:tcPr>
          <w:p>
            <w:r>
              <w:t>专科操作考核</w:t>
            </w:r>
          </w:p>
        </w:tc>
        <w:tc>
          <w:tcPr>
            <w:tcW w:type="dxa" w:w="2730"/>
            <w:gridSpan w:val="6"/>
          </w:tcPr>
          <w:p>
            <w:r>
              <w:t>基础操作成绩</w:t>
            </w:r>
          </w:p>
        </w:tc>
        <w:tc>
          <w:tcPr>
            <w:tcW w:type="dxa" w:w="1365"/>
            <w:gridSpan w:val="3"/>
          </w:tcPr>
          <w:p>
            <w:r>
              <w:t>急救操作考核</w:t>
            </w:r>
          </w:p>
        </w:tc>
        <w:tc>
          <w:tcPr>
            <w:tcW w:type="dxa" w:w="1365"/>
            <w:gridSpan w:val="3"/>
          </w:tcPr>
          <w:p>
            <w:r>
              <w:t>床边综合能力N0必考</w:t>
            </w:r>
          </w:p>
        </w:tc>
      </w:tr>
      <w:tr>
        <w:tc>
          <w:tcPr>
            <w:tcW w:type="dxa" w:w="455"/>
            <w:vMerge/>
          </w:tcPr>
          <w:p>
            <w:pPr>
              <w:jc w:val="center"/>
            </w:pPr>
          </w:p>
        </w:tc>
        <w:tc>
          <w:tcPr>
            <w:tcW w:type="dxa" w:w="455"/>
          </w:tcPr>
          <w:p>
            <w:r>
              <w:t>4月</w:t>
            </w:r>
          </w:p>
        </w:tc>
        <w:tc>
          <w:tcPr>
            <w:tcW w:type="dxa" w:w="455"/>
          </w:tcPr>
          <w:p>
            <w:r>
              <w:t>5月</w:t>
            </w:r>
          </w:p>
        </w:tc>
        <w:tc>
          <w:tcPr>
            <w:tcW w:type="dxa" w:w="455"/>
          </w:tcPr>
          <w:p>
            <w:r>
              <w:t>6月</w:t>
            </w:r>
          </w:p>
        </w:tc>
        <w:tc>
          <w:tcPr>
            <w:tcW w:type="dxa" w:w="455"/>
          </w:tcPr>
          <w:p>
            <w:r>
              <w:t>4月</w:t>
            </w:r>
          </w:p>
        </w:tc>
        <w:tc>
          <w:tcPr>
            <w:tcW w:type="dxa" w:w="455"/>
          </w:tcPr>
          <w:p>
            <w:r>
              <w:t>5月</w:t>
            </w:r>
          </w:p>
        </w:tc>
        <w:tc>
          <w:tcPr>
            <w:tcW w:type="dxa" w:w="455"/>
          </w:tcPr>
          <w:p>
            <w:r>
              <w:t>6月</w:t>
            </w:r>
          </w:p>
        </w:tc>
        <w:tc>
          <w:tcPr>
            <w:tcW w:type="dxa" w:w="910"/>
            <w:gridSpan w:val="2"/>
          </w:tcPr>
          <w:p>
            <w:r>
              <w:t>4月</w:t>
            </w:r>
          </w:p>
        </w:tc>
        <w:tc>
          <w:tcPr>
            <w:tcW w:type="dxa" w:w="910"/>
            <w:gridSpan w:val="2"/>
          </w:tcPr>
          <w:p>
            <w:r>
              <w:t>5月</w:t>
            </w:r>
          </w:p>
        </w:tc>
        <w:tc>
          <w:tcPr>
            <w:tcW w:type="dxa" w:w="910"/>
            <w:gridSpan w:val="2"/>
          </w:tcPr>
          <w:p>
            <w:r>
              <w:t>6月</w:t>
            </w:r>
          </w:p>
        </w:tc>
        <w:tc>
          <w:tcPr>
            <w:tcW w:type="dxa" w:w="455"/>
          </w:tcPr>
          <w:p>
            <w:r>
              <w:t>4月</w:t>
            </w:r>
          </w:p>
        </w:tc>
        <w:tc>
          <w:tcPr>
            <w:tcW w:type="dxa" w:w="455"/>
          </w:tcPr>
          <w:p>
            <w:r>
              <w:t>5月</w:t>
            </w:r>
          </w:p>
        </w:tc>
        <w:tc>
          <w:tcPr>
            <w:tcW w:type="dxa" w:w="455"/>
          </w:tcPr>
          <w:p>
            <w:r>
              <w:t>6月</w:t>
            </w:r>
          </w:p>
        </w:tc>
        <w:tc>
          <w:tcPr>
            <w:tcW w:type="dxa" w:w="455"/>
          </w:tcPr>
          <w:p>
            <w:r>
              <w:t>4月</w:t>
            </w:r>
          </w:p>
        </w:tc>
        <w:tc>
          <w:tcPr>
            <w:tcW w:type="dxa" w:w="455"/>
          </w:tcPr>
          <w:p>
            <w:r>
              <w:t>5月</w:t>
            </w:r>
          </w:p>
        </w:tc>
        <w:tc>
          <w:tcPr>
            <w:tcW w:type="dxa" w:w="455"/>
          </w:tcPr>
          <w:p>
            <w:r>
              <w:t>6月</w:t>
            </w:r>
          </w:p>
        </w:tc>
      </w:tr>
      <w:tr>
        <w:tc>
          <w:tcPr>
            <w:tcW w:type="dxa" w:w="455"/>
            <w:vMerge/>
          </w:tcPr>
          <w:p>
            <w:pPr>
              <w:jc w:val="center"/>
            </w:pPr>
          </w:p>
        </w:tc>
        <w:tc>
          <w:tcPr>
            <w:tcW w:type="dxa" w:w="455"/>
          </w:tcPr>
          <w:p>
            <w:r/>
          </w:p>
        </w:tc>
        <w:tc>
          <w:tcPr>
            <w:tcW w:type="dxa" w:w="455"/>
          </w:tcPr>
          <w:p>
            <w:r/>
          </w:p>
        </w:tc>
        <w:tc>
          <w:tcPr>
            <w:tcW w:type="dxa" w:w="455"/>
          </w:tcPr>
          <w:p>
            <w:r/>
          </w:p>
        </w:tc>
        <w:tc>
          <w:tcPr>
            <w:tcW w:type="dxa" w:w="455"/>
          </w:tcPr>
          <w:p>
            <w:r>
              <w:t>无创呼吸机的使用</w:t>
            </w:r>
          </w:p>
        </w:tc>
        <w:tc>
          <w:tcPr>
            <w:tcW w:type="dxa" w:w="455"/>
          </w:tcPr>
          <w:p>
            <w:r>
              <w:t>高流量湿化治疗仪</w:t>
            </w:r>
          </w:p>
        </w:tc>
        <w:tc>
          <w:tcPr>
            <w:tcW w:type="dxa" w:w="455"/>
          </w:tcPr>
          <w:p>
            <w:r>
              <w:t>有创呼吸机</w:t>
            </w:r>
          </w:p>
        </w:tc>
        <w:tc>
          <w:tcPr>
            <w:tcW w:type="dxa" w:w="455"/>
          </w:tcPr>
          <w:p>
            <w:r>
              <w:t>PICC维护技能N2不考</w:t>
            </w:r>
          </w:p>
        </w:tc>
        <w:tc>
          <w:tcPr>
            <w:tcW w:type="dxa" w:w="455"/>
          </w:tcPr>
          <w:p>
            <w:r>
              <w:t>心电监测</w:t>
            </w:r>
          </w:p>
        </w:tc>
        <w:tc>
          <w:tcPr>
            <w:tcW w:type="dxa" w:w="455"/>
          </w:tcPr>
          <w:p>
            <w:r>
              <w:t>双人CPRN2不考</w:t>
            </w:r>
          </w:p>
        </w:tc>
        <w:tc>
          <w:tcPr>
            <w:tcW w:type="dxa" w:w="455"/>
          </w:tcPr>
          <w:p>
            <w:r>
              <w:t>超声治疗仪</w:t>
            </w:r>
          </w:p>
        </w:tc>
        <w:tc>
          <w:tcPr>
            <w:tcW w:type="dxa" w:w="455"/>
          </w:tcPr>
          <w:p>
            <w:r>
              <w:t>口服给药N2不考</w:t>
            </w:r>
          </w:p>
        </w:tc>
        <w:tc>
          <w:tcPr>
            <w:tcW w:type="dxa" w:w="455"/>
          </w:tcPr>
          <w:p>
            <w:r>
              <w:t>血气分析仪</w:t>
            </w:r>
          </w:p>
        </w:tc>
        <w:tc>
          <w:tcPr>
            <w:tcW w:type="dxa" w:w="455"/>
          </w:tcPr>
          <w:p>
            <w:r>
              <w:t>紧急吸痰技术</w:t>
            </w:r>
          </w:p>
        </w:tc>
        <w:tc>
          <w:tcPr>
            <w:tcW w:type="dxa" w:w="455"/>
          </w:tcPr>
          <w:p>
            <w:r>
              <w:t>电动吸引器</w:t>
            </w:r>
          </w:p>
        </w:tc>
        <w:tc>
          <w:tcPr>
            <w:tcW w:type="dxa" w:w="455"/>
          </w:tcPr>
          <w:p>
            <w:r>
              <w:t>简易呼吸气囊</w:t>
            </w:r>
          </w:p>
        </w:tc>
        <w:tc>
          <w:tcPr>
            <w:tcW w:type="dxa" w:w="455"/>
          </w:tcPr>
          <w:p>
            <w:r/>
          </w:p>
        </w:tc>
        <w:tc>
          <w:tcPr>
            <w:tcW w:type="dxa" w:w="455"/>
          </w:tcPr>
          <w:p>
            <w:r/>
          </w:p>
        </w:tc>
        <w:tc>
          <w:tcPr>
            <w:tcW w:type="dxa" w:w="455"/>
          </w:tcPr>
          <w:p>
            <w:r/>
          </w:p>
        </w:tc>
      </w:tr>
      <w:tr>
        <w:tc>
          <w:tcPr>
            <w:tcW w:type="dxa" w:w="455"/>
          </w:tcPr>
          <w:p>
            <w:r>
              <w:t>李静N2</w:t>
            </w:r>
          </w:p>
        </w:tc>
        <w:tc>
          <w:tcPr>
            <w:tcW w:type="dxa" w:w="455"/>
          </w:tcPr>
          <w:p>
            <w:r>
              <w:t>92</w:t>
            </w:r>
          </w:p>
        </w:tc>
        <w:tc>
          <w:tcPr>
            <w:tcW w:type="dxa" w:w="455"/>
          </w:tcPr>
          <w:p>
            <w:r>
              <w:t>90</w:t>
            </w:r>
          </w:p>
        </w:tc>
        <w:tc>
          <w:tcPr>
            <w:tcW w:type="dxa" w:w="455"/>
          </w:tcPr>
          <w:p>
            <w:r>
              <w:t>90</w:t>
            </w:r>
          </w:p>
        </w:tc>
        <w:tc>
          <w:tcPr>
            <w:tcW w:type="dxa" w:w="455"/>
          </w:tcPr>
          <w:p>
            <w:r>
              <w:t>95</w:t>
            </w:r>
          </w:p>
        </w:tc>
        <w:tc>
          <w:tcPr>
            <w:tcW w:type="dxa" w:w="455"/>
          </w:tcPr>
          <w:p>
            <w:r>
              <w:t>93</w:t>
            </w:r>
          </w:p>
        </w:tc>
        <w:tc>
          <w:tcPr>
            <w:tcW w:type="dxa" w:w="455"/>
          </w:tcPr>
          <w:p>
            <w:r>
              <w:t>94</w:t>
            </w:r>
          </w:p>
        </w:tc>
        <w:tc>
          <w:tcPr>
            <w:tcW w:type="dxa" w:w="455"/>
          </w:tcPr>
          <w:p>
            <w:r>
              <w:t>/</w:t>
            </w:r>
          </w:p>
        </w:tc>
        <w:tc>
          <w:tcPr>
            <w:tcW w:type="dxa" w:w="455"/>
          </w:tcPr>
          <w:p>
            <w:r>
              <w:t>95</w:t>
            </w:r>
          </w:p>
        </w:tc>
        <w:tc>
          <w:tcPr>
            <w:tcW w:type="dxa" w:w="455"/>
          </w:tcPr>
          <w:p>
            <w:r>
              <w:t>/</w:t>
            </w:r>
          </w:p>
        </w:tc>
        <w:tc>
          <w:tcPr>
            <w:tcW w:type="dxa" w:w="455"/>
          </w:tcPr>
          <w:p>
            <w:r>
              <w:t>95</w:t>
            </w:r>
          </w:p>
        </w:tc>
        <w:tc>
          <w:tcPr>
            <w:tcW w:type="dxa" w:w="455"/>
          </w:tcPr>
          <w:p>
            <w:r>
              <w:t>/</w:t>
            </w:r>
          </w:p>
        </w:tc>
        <w:tc>
          <w:tcPr>
            <w:tcW w:type="dxa" w:w="455"/>
          </w:tcPr>
          <w:p>
            <w:r>
              <w:t>94</w:t>
            </w:r>
          </w:p>
        </w:tc>
        <w:tc>
          <w:tcPr>
            <w:tcW w:type="dxa" w:w="455"/>
          </w:tcPr>
          <w:p>
            <w:r>
              <w:t>94</w:t>
            </w:r>
          </w:p>
        </w:tc>
        <w:tc>
          <w:tcPr>
            <w:tcW w:type="dxa" w:w="455"/>
          </w:tcPr>
          <w:p>
            <w:r>
              <w:t>96</w:t>
            </w:r>
          </w:p>
        </w:tc>
        <w:tc>
          <w:tcPr>
            <w:tcW w:type="dxa" w:w="455"/>
          </w:tcPr>
          <w:p>
            <w:r>
              <w:t>96</w:t>
            </w:r>
          </w:p>
        </w:tc>
        <w:tc>
          <w:tcPr>
            <w:tcW w:type="dxa" w:w="455"/>
          </w:tcPr>
          <w:p>
            <w:r>
              <w:t>85</w:t>
            </w:r>
          </w:p>
        </w:tc>
        <w:tc>
          <w:tcPr>
            <w:tcW w:type="dxa" w:w="455"/>
          </w:tcPr>
          <w:p>
            <w:r>
              <w:t>83</w:t>
            </w:r>
          </w:p>
        </w:tc>
        <w:tc>
          <w:tcPr>
            <w:tcW w:type="dxa" w:w="455"/>
          </w:tcPr>
          <w:p>
            <w:r>
              <w:t>83</w:t>
            </w:r>
          </w:p>
        </w:tc>
      </w:tr>
      <w:tr>
        <w:tc>
          <w:tcPr>
            <w:tcW w:type="dxa" w:w="455"/>
          </w:tcPr>
          <w:p>
            <w:r>
              <w:t>顾晴悦N2</w:t>
            </w:r>
          </w:p>
        </w:tc>
        <w:tc>
          <w:tcPr>
            <w:tcW w:type="dxa" w:w="455"/>
          </w:tcPr>
          <w:p>
            <w:r>
              <w:t>90</w:t>
            </w:r>
          </w:p>
        </w:tc>
        <w:tc>
          <w:tcPr>
            <w:tcW w:type="dxa" w:w="455"/>
          </w:tcPr>
          <w:p>
            <w:r>
              <w:t>88</w:t>
            </w:r>
          </w:p>
        </w:tc>
        <w:tc>
          <w:tcPr>
            <w:tcW w:type="dxa" w:w="455"/>
          </w:tcPr>
          <w:p>
            <w:r>
              <w:t>87</w:t>
            </w:r>
          </w:p>
        </w:tc>
        <w:tc>
          <w:tcPr>
            <w:tcW w:type="dxa" w:w="455"/>
          </w:tcPr>
          <w:p>
            <w:r>
              <w:t>94</w:t>
            </w:r>
          </w:p>
        </w:tc>
        <w:tc>
          <w:tcPr>
            <w:tcW w:type="dxa" w:w="455"/>
          </w:tcPr>
          <w:p>
            <w:r>
              <w:t>95</w:t>
            </w:r>
          </w:p>
        </w:tc>
        <w:tc>
          <w:tcPr>
            <w:tcW w:type="dxa" w:w="455"/>
          </w:tcPr>
          <w:p>
            <w:r>
              <w:t>94</w:t>
            </w:r>
          </w:p>
        </w:tc>
        <w:tc>
          <w:tcPr>
            <w:tcW w:type="dxa" w:w="455"/>
          </w:tcPr>
          <w:p>
            <w:r>
              <w:t>/</w:t>
            </w:r>
          </w:p>
        </w:tc>
        <w:tc>
          <w:tcPr>
            <w:tcW w:type="dxa" w:w="455"/>
          </w:tcPr>
          <w:p>
            <w:r>
              <w:t>95</w:t>
            </w:r>
          </w:p>
        </w:tc>
        <w:tc>
          <w:tcPr>
            <w:tcW w:type="dxa" w:w="455"/>
          </w:tcPr>
          <w:p>
            <w:r>
              <w:t>/</w:t>
            </w:r>
          </w:p>
        </w:tc>
        <w:tc>
          <w:tcPr>
            <w:tcW w:type="dxa" w:w="455"/>
          </w:tcPr>
          <w:p>
            <w:r>
              <w:t>92</w:t>
            </w:r>
          </w:p>
        </w:tc>
        <w:tc>
          <w:tcPr>
            <w:tcW w:type="dxa" w:w="455"/>
          </w:tcPr>
          <w:p>
            <w:r>
              <w:t>/</w:t>
            </w:r>
          </w:p>
        </w:tc>
        <w:tc>
          <w:tcPr>
            <w:tcW w:type="dxa" w:w="455"/>
          </w:tcPr>
          <w:p>
            <w:r>
              <w:t>94</w:t>
            </w:r>
          </w:p>
        </w:tc>
        <w:tc>
          <w:tcPr>
            <w:tcW w:type="dxa" w:w="455"/>
          </w:tcPr>
          <w:p>
            <w:r>
              <w:t>92</w:t>
            </w:r>
          </w:p>
        </w:tc>
        <w:tc>
          <w:tcPr>
            <w:tcW w:type="dxa" w:w="455"/>
          </w:tcPr>
          <w:p>
            <w:r>
              <w:t>93</w:t>
            </w:r>
          </w:p>
        </w:tc>
        <w:tc>
          <w:tcPr>
            <w:tcW w:type="dxa" w:w="455"/>
          </w:tcPr>
          <w:p>
            <w:r>
              <w:t>93</w:t>
            </w:r>
          </w:p>
        </w:tc>
        <w:tc>
          <w:tcPr>
            <w:tcW w:type="dxa" w:w="455"/>
          </w:tcPr>
          <w:p>
            <w:r>
              <w:t>81</w:t>
            </w:r>
          </w:p>
        </w:tc>
        <w:tc>
          <w:tcPr>
            <w:tcW w:type="dxa" w:w="455"/>
          </w:tcPr>
          <w:p>
            <w:r>
              <w:t>83</w:t>
            </w:r>
          </w:p>
        </w:tc>
        <w:tc>
          <w:tcPr>
            <w:tcW w:type="dxa" w:w="455"/>
          </w:tcPr>
          <w:p>
            <w:r>
              <w:t>83</w:t>
            </w:r>
          </w:p>
        </w:tc>
      </w:tr>
      <w:tr>
        <w:tc>
          <w:tcPr>
            <w:tcW w:type="dxa" w:w="455"/>
          </w:tcPr>
          <w:p>
            <w:r>
              <w:t>朱艳N2</w:t>
            </w:r>
          </w:p>
        </w:tc>
        <w:tc>
          <w:tcPr>
            <w:tcW w:type="dxa" w:w="455"/>
          </w:tcPr>
          <w:p>
            <w:r>
              <w:t>94</w:t>
            </w:r>
          </w:p>
        </w:tc>
        <w:tc>
          <w:tcPr>
            <w:tcW w:type="dxa" w:w="455"/>
          </w:tcPr>
          <w:p>
            <w:r>
              <w:t>90</w:t>
            </w:r>
          </w:p>
        </w:tc>
        <w:tc>
          <w:tcPr>
            <w:tcW w:type="dxa" w:w="455"/>
          </w:tcPr>
          <w:p>
            <w:r>
              <w:t>82</w:t>
            </w:r>
          </w:p>
        </w:tc>
        <w:tc>
          <w:tcPr>
            <w:tcW w:type="dxa" w:w="455"/>
          </w:tcPr>
          <w:p>
            <w:r>
              <w:t>94</w:t>
            </w:r>
          </w:p>
        </w:tc>
        <w:tc>
          <w:tcPr>
            <w:tcW w:type="dxa" w:w="455"/>
          </w:tcPr>
          <w:p>
            <w:r>
              <w:t>94</w:t>
            </w:r>
          </w:p>
        </w:tc>
        <w:tc>
          <w:tcPr>
            <w:tcW w:type="dxa" w:w="455"/>
          </w:tcPr>
          <w:p>
            <w:r>
              <w:t>94</w:t>
            </w:r>
          </w:p>
        </w:tc>
        <w:tc>
          <w:tcPr>
            <w:tcW w:type="dxa" w:w="455"/>
          </w:tcPr>
          <w:p>
            <w:r>
              <w:t>/</w:t>
            </w:r>
          </w:p>
        </w:tc>
        <w:tc>
          <w:tcPr>
            <w:tcW w:type="dxa" w:w="455"/>
          </w:tcPr>
          <w:p>
            <w:r>
              <w:t>94</w:t>
            </w:r>
          </w:p>
        </w:tc>
        <w:tc>
          <w:tcPr>
            <w:tcW w:type="dxa" w:w="455"/>
          </w:tcPr>
          <w:p>
            <w:r>
              <w:t>/</w:t>
            </w:r>
          </w:p>
        </w:tc>
        <w:tc>
          <w:tcPr>
            <w:tcW w:type="dxa" w:w="455"/>
          </w:tcPr>
          <w:p>
            <w:r>
              <w:t>96</w:t>
            </w:r>
          </w:p>
        </w:tc>
        <w:tc>
          <w:tcPr>
            <w:tcW w:type="dxa" w:w="455"/>
          </w:tcPr>
          <w:p>
            <w:r>
              <w:t>/</w:t>
            </w:r>
          </w:p>
        </w:tc>
        <w:tc>
          <w:tcPr>
            <w:tcW w:type="dxa" w:w="455"/>
          </w:tcPr>
          <w:p>
            <w:r>
              <w:t>95</w:t>
            </w:r>
          </w:p>
        </w:tc>
        <w:tc>
          <w:tcPr>
            <w:tcW w:type="dxa" w:w="455"/>
          </w:tcPr>
          <w:p>
            <w:r>
              <w:t>94</w:t>
            </w:r>
          </w:p>
        </w:tc>
        <w:tc>
          <w:tcPr>
            <w:tcW w:type="dxa" w:w="455"/>
          </w:tcPr>
          <w:p>
            <w:r>
              <w:t>96</w:t>
            </w:r>
          </w:p>
        </w:tc>
        <w:tc>
          <w:tcPr>
            <w:tcW w:type="dxa" w:w="455"/>
          </w:tcPr>
          <w:p>
            <w:r>
              <w:t>96</w:t>
            </w:r>
          </w:p>
        </w:tc>
        <w:tc>
          <w:tcPr>
            <w:tcW w:type="dxa" w:w="455"/>
          </w:tcPr>
          <w:p>
            <w:r>
              <w:t>85.4</w:t>
            </w:r>
          </w:p>
        </w:tc>
        <w:tc>
          <w:tcPr>
            <w:tcW w:type="dxa" w:w="455"/>
          </w:tcPr>
          <w:p>
            <w:r>
              <w:t>83</w:t>
            </w:r>
          </w:p>
        </w:tc>
        <w:tc>
          <w:tcPr>
            <w:tcW w:type="dxa" w:w="455"/>
          </w:tcPr>
          <w:p>
            <w:r>
              <w:t>83</w:t>
            </w:r>
          </w:p>
        </w:tc>
      </w:tr>
      <w:tr>
        <w:tc>
          <w:tcPr>
            <w:tcW w:type="dxa" w:w="455"/>
          </w:tcPr>
          <w:p>
            <w:r>
              <w:t>古菊N1</w:t>
            </w:r>
          </w:p>
        </w:tc>
        <w:tc>
          <w:tcPr>
            <w:tcW w:type="dxa" w:w="455"/>
          </w:tcPr>
          <w:p>
            <w:r>
              <w:t>89</w:t>
            </w:r>
          </w:p>
        </w:tc>
        <w:tc>
          <w:tcPr>
            <w:tcW w:type="dxa" w:w="455"/>
          </w:tcPr>
          <w:p>
            <w:r>
              <w:t>产假</w:t>
            </w:r>
          </w:p>
        </w:tc>
        <w:tc>
          <w:tcPr>
            <w:tcW w:type="dxa" w:w="455"/>
          </w:tcPr>
          <w:p>
            <w:pPr>
              <w:jc w:val="center"/>
            </w:pPr>
          </w:p>
        </w:tc>
        <w:tc>
          <w:tcPr>
            <w:tcW w:type="dxa" w:w="455"/>
          </w:tcPr>
          <w:p>
            <w:r>
              <w:t>94</w:t>
            </w:r>
          </w:p>
        </w:tc>
        <w:tc>
          <w:tcPr>
            <w:tcW w:type="dxa" w:w="455"/>
          </w:tcPr>
          <w:p>
            <w:r>
              <w:t>95</w:t>
            </w:r>
          </w:p>
        </w:tc>
        <w:tc>
          <w:tcPr>
            <w:tcW w:type="dxa" w:w="455"/>
          </w:tcPr>
          <w:p>
            <w:pPr>
              <w:jc w:val="center"/>
            </w:pPr>
          </w:p>
        </w:tc>
        <w:tc>
          <w:tcPr>
            <w:tcW w:type="dxa" w:w="455"/>
          </w:tcPr>
          <w:p>
            <w:r>
              <w:t>94</w:t>
            </w:r>
          </w:p>
        </w:tc>
        <w:tc>
          <w:tcPr>
            <w:tcW w:type="dxa" w:w="455"/>
          </w:tcPr>
          <w:p>
            <w:r>
              <w:t>95</w:t>
            </w:r>
          </w:p>
        </w:tc>
        <w:tc>
          <w:tcPr>
            <w:tcW w:type="dxa" w:w="455"/>
          </w:tcPr>
          <w:p>
            <w:r>
              <w:t>98</w:t>
            </w:r>
          </w:p>
        </w:tc>
        <w:tc>
          <w:tcPr>
            <w:tcW w:type="dxa" w:w="455"/>
          </w:tcPr>
          <w:p>
            <w:r>
              <w:t>95</w:t>
            </w:r>
          </w:p>
        </w:tc>
        <w:tc>
          <w:tcPr>
            <w:tcW w:type="dxa" w:w="455"/>
          </w:tcPr>
          <w:p>
            <w:pPr>
              <w:jc w:val="center"/>
            </w:pPr>
          </w:p>
        </w:tc>
        <w:tc>
          <w:tcPr>
            <w:tcW w:type="dxa" w:w="455"/>
          </w:tcPr>
          <w:p>
            <w:pPr>
              <w:jc w:val="center"/>
            </w:pPr>
          </w:p>
        </w:tc>
        <w:tc>
          <w:tcPr>
            <w:tcW w:type="dxa" w:w="455"/>
          </w:tcPr>
          <w:p>
            <w:r>
              <w:t>93</w:t>
            </w:r>
          </w:p>
        </w:tc>
        <w:tc>
          <w:tcPr>
            <w:tcW w:type="dxa" w:w="455"/>
          </w:tcPr>
          <w:p>
            <w:r>
              <w:t>95</w:t>
            </w:r>
          </w:p>
        </w:tc>
        <w:tc>
          <w:tcPr>
            <w:tcW w:type="dxa" w:w="455"/>
          </w:tcPr>
          <w:p>
            <w:pPr>
              <w:jc w:val="center"/>
            </w:pPr>
          </w:p>
        </w:tc>
        <w:tc>
          <w:tcPr>
            <w:tcW w:type="dxa" w:w="455"/>
          </w:tcPr>
          <w:p>
            <w:r>
              <w:t>88</w:t>
            </w:r>
          </w:p>
        </w:tc>
        <w:tc>
          <w:tcPr>
            <w:tcW w:type="dxa" w:w="455"/>
          </w:tcPr>
          <w:p>
            <w:r>
              <w:t>83</w:t>
            </w:r>
          </w:p>
        </w:tc>
        <w:tc>
          <w:tcPr>
            <w:tcW w:type="dxa" w:w="455"/>
          </w:tcPr>
          <w:p>
            <w:pPr>
              <w:jc w:val="center"/>
            </w:pPr>
          </w:p>
        </w:tc>
      </w:tr>
      <w:tr>
        <w:tc>
          <w:tcPr>
            <w:tcW w:type="dxa" w:w="455"/>
          </w:tcPr>
          <w:p>
            <w:r>
              <w:t>庄琦N1</w:t>
            </w:r>
          </w:p>
        </w:tc>
        <w:tc>
          <w:tcPr>
            <w:tcW w:type="dxa" w:w="455"/>
          </w:tcPr>
          <w:p>
            <w:r>
              <w:t>90</w:t>
            </w:r>
          </w:p>
        </w:tc>
        <w:tc>
          <w:tcPr>
            <w:tcW w:type="dxa" w:w="455"/>
          </w:tcPr>
          <w:p>
            <w:r>
              <w:t>87</w:t>
            </w:r>
          </w:p>
        </w:tc>
        <w:tc>
          <w:tcPr>
            <w:tcW w:type="dxa" w:w="455"/>
          </w:tcPr>
          <w:p>
            <w:r>
              <w:t>88</w:t>
            </w:r>
          </w:p>
        </w:tc>
        <w:tc>
          <w:tcPr>
            <w:tcW w:type="dxa" w:w="455"/>
          </w:tcPr>
          <w:p>
            <w:r>
              <w:t>94</w:t>
            </w:r>
          </w:p>
        </w:tc>
        <w:tc>
          <w:tcPr>
            <w:tcW w:type="dxa" w:w="455"/>
          </w:tcPr>
          <w:p>
            <w:r>
              <w:t>95</w:t>
            </w:r>
          </w:p>
        </w:tc>
        <w:tc>
          <w:tcPr>
            <w:tcW w:type="dxa" w:w="455"/>
          </w:tcPr>
          <w:p>
            <w:r>
              <w:t>92</w:t>
            </w:r>
          </w:p>
        </w:tc>
        <w:tc>
          <w:tcPr>
            <w:tcW w:type="dxa" w:w="455"/>
          </w:tcPr>
          <w:p>
            <w:r>
              <w:t>94</w:t>
            </w:r>
          </w:p>
        </w:tc>
        <w:tc>
          <w:tcPr>
            <w:tcW w:type="dxa" w:w="455"/>
          </w:tcPr>
          <w:p>
            <w:r>
              <w:t>95</w:t>
            </w:r>
          </w:p>
        </w:tc>
        <w:tc>
          <w:tcPr>
            <w:tcW w:type="dxa" w:w="455"/>
          </w:tcPr>
          <w:p>
            <w:r>
              <w:t>95</w:t>
            </w:r>
          </w:p>
        </w:tc>
        <w:tc>
          <w:tcPr>
            <w:tcW w:type="dxa" w:w="455"/>
          </w:tcPr>
          <w:p>
            <w:r>
              <w:t>93</w:t>
            </w:r>
          </w:p>
        </w:tc>
        <w:tc>
          <w:tcPr>
            <w:tcW w:type="dxa" w:w="455"/>
          </w:tcPr>
          <w:p>
            <w:r>
              <w:t>95</w:t>
            </w:r>
          </w:p>
        </w:tc>
        <w:tc>
          <w:tcPr>
            <w:tcW w:type="dxa" w:w="455"/>
          </w:tcPr>
          <w:p>
            <w:r>
              <w:t>93</w:t>
            </w:r>
          </w:p>
        </w:tc>
        <w:tc>
          <w:tcPr>
            <w:tcW w:type="dxa" w:w="455"/>
          </w:tcPr>
          <w:p>
            <w:r>
              <w:t>93</w:t>
            </w:r>
          </w:p>
        </w:tc>
        <w:tc>
          <w:tcPr>
            <w:tcW w:type="dxa" w:w="455"/>
          </w:tcPr>
          <w:p>
            <w:r>
              <w:t>94</w:t>
            </w:r>
          </w:p>
        </w:tc>
        <w:tc>
          <w:tcPr>
            <w:tcW w:type="dxa" w:w="455"/>
          </w:tcPr>
          <w:p>
            <w:r>
              <w:t>95</w:t>
            </w:r>
          </w:p>
        </w:tc>
        <w:tc>
          <w:tcPr>
            <w:tcW w:type="dxa" w:w="455"/>
          </w:tcPr>
          <w:p>
            <w:r>
              <w:t>86</w:t>
            </w:r>
          </w:p>
        </w:tc>
        <w:tc>
          <w:tcPr>
            <w:tcW w:type="dxa" w:w="455"/>
          </w:tcPr>
          <w:p>
            <w:r>
              <w:t>86</w:t>
            </w:r>
          </w:p>
        </w:tc>
        <w:tc>
          <w:tcPr>
            <w:tcW w:type="dxa" w:w="455"/>
          </w:tcPr>
          <w:p>
            <w:r>
              <w:t>86</w:t>
            </w:r>
          </w:p>
        </w:tc>
      </w:tr>
      <w:tr>
        <w:tc>
          <w:tcPr>
            <w:tcW w:type="dxa" w:w="455"/>
          </w:tcPr>
          <w:p>
            <w:r>
              <w:t>李林玉洁N0</w:t>
            </w:r>
          </w:p>
        </w:tc>
        <w:tc>
          <w:tcPr>
            <w:tcW w:type="dxa" w:w="455"/>
          </w:tcPr>
          <w:p>
            <w:r>
              <w:t>78</w:t>
            </w:r>
          </w:p>
        </w:tc>
        <w:tc>
          <w:tcPr>
            <w:tcW w:type="dxa" w:w="455"/>
          </w:tcPr>
          <w:p>
            <w:r>
              <w:t>83</w:t>
            </w:r>
          </w:p>
        </w:tc>
        <w:tc>
          <w:tcPr>
            <w:tcW w:type="dxa" w:w="455"/>
          </w:tcPr>
          <w:p>
            <w:r>
              <w:t>80</w:t>
            </w:r>
          </w:p>
        </w:tc>
        <w:tc>
          <w:tcPr>
            <w:tcW w:type="dxa" w:w="455"/>
          </w:tcPr>
          <w:p>
            <w:r>
              <w:t>91</w:t>
            </w:r>
          </w:p>
        </w:tc>
        <w:tc>
          <w:tcPr>
            <w:tcW w:type="dxa" w:w="455"/>
          </w:tcPr>
          <w:p>
            <w:r>
              <w:t>92</w:t>
            </w:r>
          </w:p>
        </w:tc>
        <w:tc>
          <w:tcPr>
            <w:tcW w:type="dxa" w:w="455"/>
          </w:tcPr>
          <w:p>
            <w:r>
              <w:t>94</w:t>
            </w:r>
          </w:p>
        </w:tc>
        <w:tc>
          <w:tcPr>
            <w:tcW w:type="dxa" w:w="455"/>
          </w:tcPr>
          <w:p>
            <w:r>
              <w:t>93</w:t>
            </w:r>
          </w:p>
        </w:tc>
        <w:tc>
          <w:tcPr>
            <w:tcW w:type="dxa" w:w="455"/>
          </w:tcPr>
          <w:p>
            <w:r>
              <w:t>93</w:t>
            </w:r>
          </w:p>
        </w:tc>
        <w:tc>
          <w:tcPr>
            <w:tcW w:type="dxa" w:w="455"/>
          </w:tcPr>
          <w:p>
            <w:r>
              <w:t>93</w:t>
            </w:r>
          </w:p>
        </w:tc>
        <w:tc>
          <w:tcPr>
            <w:tcW w:type="dxa" w:w="455"/>
          </w:tcPr>
          <w:p>
            <w:r>
              <w:t>95</w:t>
            </w:r>
          </w:p>
        </w:tc>
        <w:tc>
          <w:tcPr>
            <w:tcW w:type="dxa" w:w="455"/>
          </w:tcPr>
          <w:p>
            <w:r>
              <w:t>95</w:t>
            </w:r>
          </w:p>
        </w:tc>
        <w:tc>
          <w:tcPr>
            <w:tcW w:type="dxa" w:w="455"/>
          </w:tcPr>
          <w:p>
            <w:r>
              <w:t>93</w:t>
            </w:r>
          </w:p>
        </w:tc>
        <w:tc>
          <w:tcPr>
            <w:tcW w:type="dxa" w:w="455"/>
          </w:tcPr>
          <w:p>
            <w:r>
              <w:t>92</w:t>
            </w:r>
          </w:p>
        </w:tc>
        <w:tc>
          <w:tcPr>
            <w:tcW w:type="dxa" w:w="455"/>
          </w:tcPr>
          <w:p>
            <w:r>
              <w:t>94</w:t>
            </w:r>
          </w:p>
        </w:tc>
        <w:tc>
          <w:tcPr>
            <w:tcW w:type="dxa" w:w="455"/>
          </w:tcPr>
          <w:p>
            <w:r>
              <w:t>95</w:t>
            </w:r>
          </w:p>
        </w:tc>
        <w:tc>
          <w:tcPr>
            <w:tcW w:type="dxa" w:w="455"/>
          </w:tcPr>
          <w:p>
            <w:r>
              <w:t>83</w:t>
            </w:r>
          </w:p>
        </w:tc>
        <w:tc>
          <w:tcPr>
            <w:tcW w:type="dxa" w:w="455"/>
          </w:tcPr>
          <w:p>
            <w:r>
              <w:t>83</w:t>
            </w:r>
          </w:p>
        </w:tc>
        <w:tc>
          <w:tcPr>
            <w:tcW w:type="dxa" w:w="455"/>
          </w:tcPr>
          <w:p>
            <w:r>
              <w:t>87</w:t>
            </w:r>
          </w:p>
        </w:tc>
      </w:tr>
      <w:tr>
        <w:tc>
          <w:tcPr>
            <w:tcW w:type="dxa" w:w="455"/>
          </w:tcPr>
          <w:p>
            <w:r>
              <w:t>郑心雨N1</w:t>
            </w:r>
          </w:p>
        </w:tc>
        <w:tc>
          <w:tcPr>
            <w:tcW w:type="dxa" w:w="455"/>
          </w:tcPr>
          <w:p>
            <w:r>
              <w:t>94</w:t>
            </w:r>
          </w:p>
        </w:tc>
        <w:tc>
          <w:tcPr>
            <w:tcW w:type="dxa" w:w="455"/>
          </w:tcPr>
          <w:p>
            <w:r>
              <w:t>85</w:t>
            </w:r>
          </w:p>
        </w:tc>
        <w:tc>
          <w:tcPr>
            <w:tcW w:type="dxa" w:w="455"/>
          </w:tcPr>
          <w:p>
            <w:r>
              <w:t>85</w:t>
            </w:r>
          </w:p>
        </w:tc>
        <w:tc>
          <w:tcPr>
            <w:tcW w:type="dxa" w:w="455"/>
          </w:tcPr>
          <w:p>
            <w:r>
              <w:t>92</w:t>
            </w:r>
          </w:p>
        </w:tc>
        <w:tc>
          <w:tcPr>
            <w:tcW w:type="dxa" w:w="455"/>
          </w:tcPr>
          <w:p>
            <w:r>
              <w:t>95</w:t>
            </w:r>
          </w:p>
        </w:tc>
        <w:tc>
          <w:tcPr>
            <w:tcW w:type="dxa" w:w="455"/>
          </w:tcPr>
          <w:p>
            <w:r>
              <w:t>94</w:t>
            </w:r>
          </w:p>
        </w:tc>
        <w:tc>
          <w:tcPr>
            <w:tcW w:type="dxa" w:w="455"/>
          </w:tcPr>
          <w:p>
            <w:r>
              <w:t>94</w:t>
            </w:r>
          </w:p>
        </w:tc>
        <w:tc>
          <w:tcPr>
            <w:tcW w:type="dxa" w:w="455"/>
          </w:tcPr>
          <w:p>
            <w:r>
              <w:t>94</w:t>
            </w:r>
          </w:p>
        </w:tc>
        <w:tc>
          <w:tcPr>
            <w:tcW w:type="dxa" w:w="455"/>
          </w:tcPr>
          <w:p>
            <w:r>
              <w:t>94</w:t>
            </w:r>
          </w:p>
        </w:tc>
        <w:tc>
          <w:tcPr>
            <w:tcW w:type="dxa" w:w="455"/>
          </w:tcPr>
          <w:p>
            <w:r>
              <w:t>94</w:t>
            </w:r>
          </w:p>
        </w:tc>
        <w:tc>
          <w:tcPr>
            <w:tcW w:type="dxa" w:w="455"/>
          </w:tcPr>
          <w:p>
            <w:r>
              <w:t>95</w:t>
            </w:r>
          </w:p>
        </w:tc>
        <w:tc>
          <w:tcPr>
            <w:tcW w:type="dxa" w:w="455"/>
          </w:tcPr>
          <w:p>
            <w:r>
              <w:t>95</w:t>
            </w:r>
          </w:p>
        </w:tc>
        <w:tc>
          <w:tcPr>
            <w:tcW w:type="dxa" w:w="455"/>
          </w:tcPr>
          <w:p>
            <w:r>
              <w:t>93</w:t>
            </w:r>
          </w:p>
        </w:tc>
        <w:tc>
          <w:tcPr>
            <w:tcW w:type="dxa" w:w="455"/>
          </w:tcPr>
          <w:p>
            <w:r>
              <w:t>94</w:t>
            </w:r>
          </w:p>
        </w:tc>
        <w:tc>
          <w:tcPr>
            <w:tcW w:type="dxa" w:w="455"/>
          </w:tcPr>
          <w:p>
            <w:r>
              <w:t>94</w:t>
            </w:r>
          </w:p>
        </w:tc>
        <w:tc>
          <w:tcPr>
            <w:tcW w:type="dxa" w:w="455"/>
          </w:tcPr>
          <w:p>
            <w:r>
              <w:t>83</w:t>
            </w:r>
          </w:p>
        </w:tc>
        <w:tc>
          <w:tcPr>
            <w:tcW w:type="dxa" w:w="455"/>
          </w:tcPr>
          <w:p>
            <w:r>
              <w:t>88</w:t>
            </w:r>
          </w:p>
        </w:tc>
        <w:tc>
          <w:tcPr>
            <w:tcW w:type="dxa" w:w="455"/>
          </w:tcPr>
          <w:p>
            <w:r>
              <w:t>88</w:t>
            </w:r>
          </w:p>
        </w:tc>
      </w:tr>
      <w:tr>
        <w:tc>
          <w:tcPr>
            <w:tcW w:type="dxa" w:w="455"/>
          </w:tcPr>
          <w:p>
            <w:r>
              <w:t>金咏羚N0</w:t>
            </w:r>
          </w:p>
        </w:tc>
        <w:tc>
          <w:tcPr>
            <w:tcW w:type="dxa" w:w="455"/>
          </w:tcPr>
          <w:p>
            <w:r>
              <w:t>89</w:t>
            </w:r>
          </w:p>
        </w:tc>
        <w:tc>
          <w:tcPr>
            <w:tcW w:type="dxa" w:w="455"/>
          </w:tcPr>
          <w:p>
            <w:r>
              <w:t>82</w:t>
            </w:r>
          </w:p>
        </w:tc>
        <w:tc>
          <w:tcPr>
            <w:tcW w:type="dxa" w:w="455"/>
          </w:tcPr>
          <w:p>
            <w:r>
              <w:t>79</w:t>
            </w:r>
          </w:p>
        </w:tc>
        <w:tc>
          <w:tcPr>
            <w:tcW w:type="dxa" w:w="455"/>
          </w:tcPr>
          <w:p>
            <w:r>
              <w:t>91</w:t>
            </w:r>
          </w:p>
        </w:tc>
        <w:tc>
          <w:tcPr>
            <w:tcW w:type="dxa" w:w="455"/>
          </w:tcPr>
          <w:p>
            <w:r>
              <w:t>90</w:t>
            </w:r>
          </w:p>
        </w:tc>
        <w:tc>
          <w:tcPr>
            <w:tcW w:type="dxa" w:w="455"/>
          </w:tcPr>
          <w:p>
            <w:r>
              <w:t>91</w:t>
            </w:r>
          </w:p>
        </w:tc>
        <w:tc>
          <w:tcPr>
            <w:tcW w:type="dxa" w:w="455"/>
          </w:tcPr>
          <w:p>
            <w:r>
              <w:t>94</w:t>
            </w:r>
          </w:p>
        </w:tc>
        <w:tc>
          <w:tcPr>
            <w:tcW w:type="dxa" w:w="455"/>
          </w:tcPr>
          <w:p>
            <w:r>
              <w:t>90</w:t>
            </w:r>
          </w:p>
        </w:tc>
        <w:tc>
          <w:tcPr>
            <w:tcW w:type="dxa" w:w="455"/>
          </w:tcPr>
          <w:p>
            <w:r>
              <w:t>95</w:t>
            </w:r>
          </w:p>
        </w:tc>
        <w:tc>
          <w:tcPr>
            <w:tcW w:type="dxa" w:w="455"/>
          </w:tcPr>
          <w:p>
            <w:r>
              <w:t>96</w:t>
            </w:r>
          </w:p>
        </w:tc>
        <w:tc>
          <w:tcPr>
            <w:tcW w:type="dxa" w:w="455"/>
          </w:tcPr>
          <w:p>
            <w:r>
              <w:t>94</w:t>
            </w:r>
          </w:p>
        </w:tc>
        <w:tc>
          <w:tcPr>
            <w:tcW w:type="dxa" w:w="455"/>
          </w:tcPr>
          <w:p>
            <w:r>
              <w:t>93</w:t>
            </w:r>
          </w:p>
        </w:tc>
        <w:tc>
          <w:tcPr>
            <w:tcW w:type="dxa" w:w="455"/>
          </w:tcPr>
          <w:p>
            <w:r>
              <w:t>92</w:t>
            </w:r>
          </w:p>
        </w:tc>
        <w:tc>
          <w:tcPr>
            <w:tcW w:type="dxa" w:w="455"/>
          </w:tcPr>
          <w:p>
            <w:r>
              <w:t>90</w:t>
            </w:r>
          </w:p>
        </w:tc>
        <w:tc>
          <w:tcPr>
            <w:tcW w:type="dxa" w:w="455"/>
          </w:tcPr>
          <w:p>
            <w:r>
              <w:t>91</w:t>
            </w:r>
          </w:p>
        </w:tc>
        <w:tc>
          <w:tcPr>
            <w:tcW w:type="dxa" w:w="455"/>
          </w:tcPr>
          <w:p>
            <w:r>
              <w:t>80</w:t>
            </w:r>
          </w:p>
        </w:tc>
        <w:tc>
          <w:tcPr>
            <w:tcW w:type="dxa" w:w="455"/>
          </w:tcPr>
          <w:p>
            <w:r>
              <w:t>80</w:t>
            </w:r>
          </w:p>
        </w:tc>
        <w:tc>
          <w:tcPr>
            <w:tcW w:type="dxa" w:w="455"/>
          </w:tcPr>
          <w:p>
            <w:r>
              <w:t>83</w:t>
            </w:r>
          </w:p>
        </w:tc>
      </w:tr>
      <w:tr>
        <w:tc>
          <w:tcPr>
            <w:tcW w:type="dxa" w:w="455"/>
          </w:tcPr>
          <w:p>
            <w:r>
              <w:t>刘晶晶N1</w:t>
            </w:r>
          </w:p>
        </w:tc>
        <w:tc>
          <w:tcPr>
            <w:tcW w:type="dxa" w:w="455"/>
          </w:tcPr>
          <w:p>
            <w:r>
              <w:t>85</w:t>
            </w:r>
          </w:p>
        </w:tc>
        <w:tc>
          <w:tcPr>
            <w:tcW w:type="dxa" w:w="455"/>
          </w:tcPr>
          <w:p>
            <w:r>
              <w:t>86</w:t>
            </w:r>
          </w:p>
        </w:tc>
        <w:tc>
          <w:tcPr>
            <w:tcW w:type="dxa" w:w="455"/>
          </w:tcPr>
          <w:p>
            <w:r>
              <w:t>86</w:t>
            </w:r>
          </w:p>
        </w:tc>
        <w:tc>
          <w:tcPr>
            <w:tcW w:type="dxa" w:w="455"/>
          </w:tcPr>
          <w:p>
            <w:r>
              <w:t>93</w:t>
            </w:r>
          </w:p>
        </w:tc>
        <w:tc>
          <w:tcPr>
            <w:tcW w:type="dxa" w:w="455"/>
          </w:tcPr>
          <w:p>
            <w:r>
              <w:t>92</w:t>
            </w:r>
          </w:p>
        </w:tc>
        <w:tc>
          <w:tcPr>
            <w:tcW w:type="dxa" w:w="455"/>
          </w:tcPr>
          <w:p>
            <w:r>
              <w:t>94</w:t>
            </w:r>
          </w:p>
        </w:tc>
        <w:tc>
          <w:tcPr>
            <w:tcW w:type="dxa" w:w="455"/>
          </w:tcPr>
          <w:p>
            <w:r>
              <w:t>93</w:t>
            </w:r>
          </w:p>
        </w:tc>
        <w:tc>
          <w:tcPr>
            <w:tcW w:type="dxa" w:w="455"/>
          </w:tcPr>
          <w:p>
            <w:r>
              <w:t>94</w:t>
            </w:r>
          </w:p>
        </w:tc>
        <w:tc>
          <w:tcPr>
            <w:tcW w:type="dxa" w:w="455"/>
          </w:tcPr>
          <w:p>
            <w:r>
              <w:t>94</w:t>
            </w:r>
          </w:p>
        </w:tc>
        <w:tc>
          <w:tcPr>
            <w:tcW w:type="dxa" w:w="455"/>
          </w:tcPr>
          <w:p>
            <w:r>
              <w:t>97</w:t>
            </w:r>
          </w:p>
        </w:tc>
        <w:tc>
          <w:tcPr>
            <w:tcW w:type="dxa" w:w="455"/>
          </w:tcPr>
          <w:p>
            <w:r>
              <w:t>95</w:t>
            </w:r>
          </w:p>
        </w:tc>
        <w:tc>
          <w:tcPr>
            <w:tcW w:type="dxa" w:w="455"/>
          </w:tcPr>
          <w:p>
            <w:r>
              <w:t>93</w:t>
            </w:r>
          </w:p>
        </w:tc>
        <w:tc>
          <w:tcPr>
            <w:tcW w:type="dxa" w:w="455"/>
          </w:tcPr>
          <w:p>
            <w:r>
              <w:t>94</w:t>
            </w:r>
          </w:p>
        </w:tc>
        <w:tc>
          <w:tcPr>
            <w:tcW w:type="dxa" w:w="455"/>
          </w:tcPr>
          <w:p>
            <w:r>
              <w:t>93</w:t>
            </w:r>
          </w:p>
        </w:tc>
        <w:tc>
          <w:tcPr>
            <w:tcW w:type="dxa" w:w="455"/>
          </w:tcPr>
          <w:p>
            <w:r>
              <w:t>94</w:t>
            </w:r>
          </w:p>
        </w:tc>
        <w:tc>
          <w:tcPr>
            <w:tcW w:type="dxa" w:w="455"/>
          </w:tcPr>
          <w:p>
            <w:r>
              <w:t>85</w:t>
            </w:r>
          </w:p>
        </w:tc>
        <w:tc>
          <w:tcPr>
            <w:tcW w:type="dxa" w:w="455"/>
          </w:tcPr>
          <w:p>
            <w:r>
              <w:t>88</w:t>
            </w:r>
          </w:p>
        </w:tc>
        <w:tc>
          <w:tcPr>
            <w:tcW w:type="dxa" w:w="455"/>
          </w:tcPr>
          <w:p>
            <w:r>
              <w:t>83</w:t>
            </w:r>
          </w:p>
        </w:tc>
      </w:tr>
      <w:tr>
        <w:tc>
          <w:tcPr>
            <w:tcW w:type="dxa" w:w="455"/>
          </w:tcPr>
          <w:p>
            <w:r>
              <w:t>李浩N0</w:t>
            </w:r>
          </w:p>
        </w:tc>
        <w:tc>
          <w:tcPr>
            <w:tcW w:type="dxa" w:w="455"/>
          </w:tcPr>
          <w:p>
            <w:r>
              <w:t>86</w:t>
            </w:r>
          </w:p>
        </w:tc>
        <w:tc>
          <w:tcPr>
            <w:tcW w:type="dxa" w:w="455"/>
          </w:tcPr>
          <w:p>
            <w:r>
              <w:t>85</w:t>
            </w:r>
          </w:p>
        </w:tc>
        <w:tc>
          <w:tcPr>
            <w:tcW w:type="dxa" w:w="455"/>
          </w:tcPr>
          <w:p>
            <w:r>
              <w:t>80</w:t>
            </w:r>
          </w:p>
        </w:tc>
        <w:tc>
          <w:tcPr>
            <w:tcW w:type="dxa" w:w="455"/>
          </w:tcPr>
          <w:p>
            <w:r>
              <w:t>93</w:t>
            </w:r>
          </w:p>
        </w:tc>
        <w:tc>
          <w:tcPr>
            <w:tcW w:type="dxa" w:w="455"/>
          </w:tcPr>
          <w:p>
            <w:r>
              <w:t>94</w:t>
            </w:r>
          </w:p>
        </w:tc>
        <w:tc>
          <w:tcPr>
            <w:tcW w:type="dxa" w:w="455"/>
          </w:tcPr>
          <w:p>
            <w:r>
              <w:t>93</w:t>
            </w:r>
          </w:p>
        </w:tc>
        <w:tc>
          <w:tcPr>
            <w:tcW w:type="dxa" w:w="455"/>
          </w:tcPr>
          <w:p>
            <w:r>
              <w:t>93</w:t>
            </w:r>
          </w:p>
        </w:tc>
        <w:tc>
          <w:tcPr>
            <w:tcW w:type="dxa" w:w="455"/>
          </w:tcPr>
          <w:p>
            <w:r>
              <w:t>92</w:t>
            </w:r>
          </w:p>
        </w:tc>
        <w:tc>
          <w:tcPr>
            <w:tcW w:type="dxa" w:w="455"/>
          </w:tcPr>
          <w:p>
            <w:r>
              <w:t>93</w:t>
            </w:r>
          </w:p>
        </w:tc>
        <w:tc>
          <w:tcPr>
            <w:tcW w:type="dxa" w:w="455"/>
          </w:tcPr>
          <w:p>
            <w:r>
              <w:t>95</w:t>
            </w:r>
          </w:p>
        </w:tc>
        <w:tc>
          <w:tcPr>
            <w:tcW w:type="dxa" w:w="455"/>
          </w:tcPr>
          <w:p>
            <w:r>
              <w:t>93</w:t>
            </w:r>
          </w:p>
        </w:tc>
        <w:tc>
          <w:tcPr>
            <w:tcW w:type="dxa" w:w="455"/>
          </w:tcPr>
          <w:p>
            <w:r>
              <w:t>95</w:t>
            </w:r>
          </w:p>
        </w:tc>
        <w:tc>
          <w:tcPr>
            <w:tcW w:type="dxa" w:w="455"/>
          </w:tcPr>
          <w:p>
            <w:r>
              <w:t>92</w:t>
            </w:r>
          </w:p>
        </w:tc>
        <w:tc>
          <w:tcPr>
            <w:tcW w:type="dxa" w:w="455"/>
          </w:tcPr>
          <w:p>
            <w:r>
              <w:t>93</w:t>
            </w:r>
          </w:p>
        </w:tc>
        <w:tc>
          <w:tcPr>
            <w:tcW w:type="dxa" w:w="455"/>
          </w:tcPr>
          <w:p>
            <w:r>
              <w:t>93</w:t>
            </w:r>
          </w:p>
        </w:tc>
        <w:tc>
          <w:tcPr>
            <w:tcW w:type="dxa" w:w="455"/>
          </w:tcPr>
          <w:p>
            <w:r>
              <w:t>84</w:t>
            </w:r>
          </w:p>
        </w:tc>
        <w:tc>
          <w:tcPr>
            <w:tcW w:type="dxa" w:w="455"/>
          </w:tcPr>
          <w:p>
            <w:r>
              <w:t>84</w:t>
            </w:r>
          </w:p>
        </w:tc>
        <w:tc>
          <w:tcPr>
            <w:tcW w:type="dxa" w:w="455"/>
          </w:tcPr>
          <w:p>
            <w:r>
              <w:t>80</w:t>
            </w:r>
          </w:p>
        </w:tc>
      </w:tr>
      <w:tr>
        <w:tc>
          <w:tcPr>
            <w:tcW w:type="dxa" w:w="455"/>
          </w:tcPr>
          <w:p>
            <w:r>
              <w:t>张静怡N0</w:t>
            </w:r>
          </w:p>
        </w:tc>
        <w:tc>
          <w:tcPr>
            <w:tcW w:type="dxa" w:w="455"/>
          </w:tcPr>
          <w:p>
            <w:r>
              <w:t>87</w:t>
            </w:r>
          </w:p>
        </w:tc>
        <w:tc>
          <w:tcPr>
            <w:tcW w:type="dxa" w:w="455"/>
          </w:tcPr>
          <w:p>
            <w:r>
              <w:t>88</w:t>
            </w:r>
          </w:p>
        </w:tc>
        <w:tc>
          <w:tcPr>
            <w:tcW w:type="dxa" w:w="455"/>
          </w:tcPr>
          <w:p>
            <w:r>
              <w:t>79</w:t>
            </w:r>
          </w:p>
        </w:tc>
        <w:tc>
          <w:tcPr>
            <w:tcW w:type="dxa" w:w="455"/>
          </w:tcPr>
          <w:p>
            <w:r>
              <w:t>94</w:t>
            </w:r>
          </w:p>
        </w:tc>
        <w:tc>
          <w:tcPr>
            <w:tcW w:type="dxa" w:w="455"/>
          </w:tcPr>
          <w:p>
            <w:r>
              <w:t>95</w:t>
            </w:r>
          </w:p>
        </w:tc>
        <w:tc>
          <w:tcPr>
            <w:tcW w:type="dxa" w:w="455"/>
          </w:tcPr>
          <w:p>
            <w:r>
              <w:t>92</w:t>
            </w:r>
          </w:p>
        </w:tc>
        <w:tc>
          <w:tcPr>
            <w:tcW w:type="dxa" w:w="455"/>
          </w:tcPr>
          <w:p>
            <w:r>
              <w:t>92</w:t>
            </w:r>
          </w:p>
        </w:tc>
        <w:tc>
          <w:tcPr>
            <w:tcW w:type="dxa" w:w="455"/>
          </w:tcPr>
          <w:p>
            <w:r>
              <w:t>90</w:t>
            </w:r>
          </w:p>
        </w:tc>
        <w:tc>
          <w:tcPr>
            <w:tcW w:type="dxa" w:w="455"/>
          </w:tcPr>
          <w:p>
            <w:r>
              <w:t>95</w:t>
            </w:r>
          </w:p>
        </w:tc>
        <w:tc>
          <w:tcPr>
            <w:tcW w:type="dxa" w:w="455"/>
          </w:tcPr>
          <w:p>
            <w:r>
              <w:t>94</w:t>
            </w:r>
          </w:p>
        </w:tc>
        <w:tc>
          <w:tcPr>
            <w:tcW w:type="dxa" w:w="455"/>
          </w:tcPr>
          <w:p>
            <w:r>
              <w:t>95</w:t>
            </w:r>
          </w:p>
        </w:tc>
        <w:tc>
          <w:tcPr>
            <w:tcW w:type="dxa" w:w="455"/>
          </w:tcPr>
          <w:p>
            <w:r>
              <w:t>94</w:t>
            </w:r>
          </w:p>
        </w:tc>
        <w:tc>
          <w:tcPr>
            <w:tcW w:type="dxa" w:w="455"/>
          </w:tcPr>
          <w:p>
            <w:r>
              <w:t>93</w:t>
            </w:r>
          </w:p>
        </w:tc>
        <w:tc>
          <w:tcPr>
            <w:tcW w:type="dxa" w:w="455"/>
          </w:tcPr>
          <w:p>
            <w:r>
              <w:t>94</w:t>
            </w:r>
          </w:p>
        </w:tc>
        <w:tc>
          <w:tcPr>
            <w:tcW w:type="dxa" w:w="455"/>
          </w:tcPr>
          <w:p>
            <w:r>
              <w:t>93</w:t>
            </w:r>
          </w:p>
        </w:tc>
        <w:tc>
          <w:tcPr>
            <w:tcW w:type="dxa" w:w="455"/>
          </w:tcPr>
          <w:p>
            <w:r>
              <w:t>80</w:t>
            </w:r>
          </w:p>
        </w:tc>
        <w:tc>
          <w:tcPr>
            <w:tcW w:type="dxa" w:w="455"/>
          </w:tcPr>
          <w:p>
            <w:r>
              <w:t>81</w:t>
            </w:r>
          </w:p>
        </w:tc>
        <w:tc>
          <w:tcPr>
            <w:tcW w:type="dxa" w:w="455"/>
          </w:tcPr>
          <w:p>
            <w:r>
              <w:t>85</w:t>
            </w:r>
          </w:p>
        </w:tc>
      </w:tr>
      <w:tr>
        <w:tc>
          <w:tcPr>
            <w:tcW w:type="dxa" w:w="455"/>
          </w:tcPr>
          <w:p>
            <w:r>
              <w:t>张梦成N0</w:t>
            </w:r>
          </w:p>
        </w:tc>
        <w:tc>
          <w:tcPr>
            <w:tcW w:type="dxa" w:w="455"/>
          </w:tcPr>
          <w:p>
            <w:r>
              <w:t>84</w:t>
            </w:r>
          </w:p>
        </w:tc>
        <w:tc>
          <w:tcPr>
            <w:tcW w:type="dxa" w:w="455"/>
          </w:tcPr>
          <w:p>
            <w:r>
              <w:t>85</w:t>
            </w:r>
          </w:p>
        </w:tc>
        <w:tc>
          <w:tcPr>
            <w:tcW w:type="dxa" w:w="455"/>
          </w:tcPr>
          <w:p>
            <w:r>
              <w:t>85</w:t>
            </w:r>
          </w:p>
        </w:tc>
        <w:tc>
          <w:tcPr>
            <w:tcW w:type="dxa" w:w="455"/>
          </w:tcPr>
          <w:p>
            <w:r>
              <w:t>93</w:t>
            </w:r>
          </w:p>
        </w:tc>
        <w:tc>
          <w:tcPr>
            <w:tcW w:type="dxa" w:w="455"/>
          </w:tcPr>
          <w:p>
            <w:r>
              <w:t>94</w:t>
            </w:r>
          </w:p>
        </w:tc>
        <w:tc>
          <w:tcPr>
            <w:tcW w:type="dxa" w:w="455"/>
          </w:tcPr>
          <w:p>
            <w:r>
              <w:t>93</w:t>
            </w:r>
          </w:p>
        </w:tc>
        <w:tc>
          <w:tcPr>
            <w:tcW w:type="dxa" w:w="455"/>
          </w:tcPr>
          <w:p>
            <w:r>
              <w:t>95</w:t>
            </w:r>
          </w:p>
        </w:tc>
        <w:tc>
          <w:tcPr>
            <w:tcW w:type="dxa" w:w="455"/>
          </w:tcPr>
          <w:p>
            <w:r>
              <w:t>95</w:t>
            </w:r>
          </w:p>
        </w:tc>
        <w:tc>
          <w:tcPr>
            <w:tcW w:type="dxa" w:w="455"/>
          </w:tcPr>
          <w:p>
            <w:r>
              <w:t>94</w:t>
            </w:r>
          </w:p>
        </w:tc>
        <w:tc>
          <w:tcPr>
            <w:tcW w:type="dxa" w:w="455"/>
          </w:tcPr>
          <w:p>
            <w:r>
              <w:t>95</w:t>
            </w:r>
          </w:p>
        </w:tc>
        <w:tc>
          <w:tcPr>
            <w:tcW w:type="dxa" w:w="455"/>
          </w:tcPr>
          <w:p>
            <w:r>
              <w:t>96</w:t>
            </w:r>
          </w:p>
        </w:tc>
        <w:tc>
          <w:tcPr>
            <w:tcW w:type="dxa" w:w="455"/>
          </w:tcPr>
          <w:p>
            <w:r>
              <w:t>94</w:t>
            </w:r>
          </w:p>
        </w:tc>
        <w:tc>
          <w:tcPr>
            <w:tcW w:type="dxa" w:w="455"/>
          </w:tcPr>
          <w:p>
            <w:r>
              <w:t>94</w:t>
            </w:r>
          </w:p>
        </w:tc>
        <w:tc>
          <w:tcPr>
            <w:tcW w:type="dxa" w:w="455"/>
          </w:tcPr>
          <w:p>
            <w:r>
              <w:t>96</w:t>
            </w:r>
          </w:p>
        </w:tc>
        <w:tc>
          <w:tcPr>
            <w:tcW w:type="dxa" w:w="455"/>
          </w:tcPr>
          <w:p>
            <w:r>
              <w:t>96</w:t>
            </w:r>
          </w:p>
        </w:tc>
        <w:tc>
          <w:tcPr>
            <w:tcW w:type="dxa" w:w="455"/>
          </w:tcPr>
          <w:p>
            <w:r>
              <w:t>87</w:t>
            </w:r>
          </w:p>
        </w:tc>
        <w:tc>
          <w:tcPr>
            <w:tcW w:type="dxa" w:w="455"/>
          </w:tcPr>
          <w:p>
            <w:r>
              <w:t>87</w:t>
            </w:r>
          </w:p>
        </w:tc>
        <w:tc>
          <w:tcPr>
            <w:tcW w:type="dxa" w:w="455"/>
          </w:tcPr>
          <w:p>
            <w:r>
              <w:t>83</w:t>
            </w:r>
          </w:p>
        </w:tc>
      </w:tr>
      <w:tr>
        <w:tc>
          <w:tcPr>
            <w:tcW w:type="dxa" w:w="455"/>
          </w:tcPr>
          <w:p>
            <w:r>
              <w:t>奚良赟N0</w:t>
            </w:r>
          </w:p>
        </w:tc>
        <w:tc>
          <w:tcPr>
            <w:tcW w:type="dxa" w:w="455"/>
          </w:tcPr>
          <w:p>
            <w:r>
              <w:t>82</w:t>
            </w:r>
          </w:p>
        </w:tc>
        <w:tc>
          <w:tcPr>
            <w:tcW w:type="dxa" w:w="455"/>
          </w:tcPr>
          <w:p>
            <w:r>
              <w:t>84</w:t>
            </w:r>
          </w:p>
        </w:tc>
        <w:tc>
          <w:tcPr>
            <w:tcW w:type="dxa" w:w="455"/>
          </w:tcPr>
          <w:p>
            <w:r>
              <w:t>75</w:t>
            </w:r>
          </w:p>
        </w:tc>
        <w:tc>
          <w:tcPr>
            <w:tcW w:type="dxa" w:w="455"/>
          </w:tcPr>
          <w:p>
            <w:r>
              <w:t>93</w:t>
            </w:r>
          </w:p>
        </w:tc>
        <w:tc>
          <w:tcPr>
            <w:tcW w:type="dxa" w:w="455"/>
          </w:tcPr>
          <w:p>
            <w:r>
              <w:t>92</w:t>
            </w:r>
          </w:p>
        </w:tc>
        <w:tc>
          <w:tcPr>
            <w:tcW w:type="dxa" w:w="455"/>
          </w:tcPr>
          <w:p>
            <w:r>
              <w:t>90</w:t>
            </w:r>
          </w:p>
        </w:tc>
        <w:tc>
          <w:tcPr>
            <w:tcW w:type="dxa" w:w="455"/>
          </w:tcPr>
          <w:p>
            <w:r>
              <w:t>93</w:t>
            </w:r>
          </w:p>
        </w:tc>
        <w:tc>
          <w:tcPr>
            <w:tcW w:type="dxa" w:w="455"/>
          </w:tcPr>
          <w:p>
            <w:r>
              <w:t>93</w:t>
            </w:r>
          </w:p>
        </w:tc>
        <w:tc>
          <w:tcPr>
            <w:tcW w:type="dxa" w:w="455"/>
          </w:tcPr>
          <w:p>
            <w:r>
              <w:t>94</w:t>
            </w:r>
          </w:p>
        </w:tc>
        <w:tc>
          <w:tcPr>
            <w:tcW w:type="dxa" w:w="455"/>
          </w:tcPr>
          <w:p>
            <w:r>
              <w:t>94</w:t>
            </w:r>
          </w:p>
        </w:tc>
        <w:tc>
          <w:tcPr>
            <w:tcW w:type="dxa" w:w="455"/>
          </w:tcPr>
          <w:p>
            <w:r>
              <w:t>92</w:t>
            </w:r>
          </w:p>
        </w:tc>
        <w:tc>
          <w:tcPr>
            <w:tcW w:type="dxa" w:w="455"/>
          </w:tcPr>
          <w:p>
            <w:r>
              <w:t>94</w:t>
            </w:r>
          </w:p>
        </w:tc>
        <w:tc>
          <w:tcPr>
            <w:tcW w:type="dxa" w:w="455"/>
          </w:tcPr>
          <w:p>
            <w:r>
              <w:t>93</w:t>
            </w:r>
          </w:p>
        </w:tc>
        <w:tc>
          <w:tcPr>
            <w:tcW w:type="dxa" w:w="455"/>
          </w:tcPr>
          <w:p>
            <w:r>
              <w:t>94</w:t>
            </w:r>
          </w:p>
        </w:tc>
        <w:tc>
          <w:tcPr>
            <w:tcW w:type="dxa" w:w="455"/>
          </w:tcPr>
          <w:p>
            <w:r>
              <w:t>93</w:t>
            </w:r>
          </w:p>
        </w:tc>
        <w:tc>
          <w:tcPr>
            <w:tcW w:type="dxa" w:w="455"/>
          </w:tcPr>
          <w:p>
            <w:r>
              <w:t>86</w:t>
            </w:r>
          </w:p>
        </w:tc>
        <w:tc>
          <w:tcPr>
            <w:tcW w:type="dxa" w:w="455"/>
          </w:tcPr>
          <w:p>
            <w:r>
              <w:t>83</w:t>
            </w:r>
          </w:p>
        </w:tc>
        <w:tc>
          <w:tcPr>
            <w:tcW w:type="dxa" w:w="455"/>
          </w:tcPr>
          <w:p>
            <w:r>
              <w:t>84</w:t>
            </w:r>
          </w:p>
        </w:tc>
      </w:tr>
      <w:tr>
        <w:tc>
          <w:tcPr>
            <w:tcW w:type="dxa" w:w="455"/>
          </w:tcPr>
          <w:p>
            <w:r>
              <w:t>房淑静N0</w:t>
            </w:r>
          </w:p>
        </w:tc>
        <w:tc>
          <w:tcPr>
            <w:tcW w:type="dxa" w:w="455"/>
          </w:tcPr>
          <w:p>
            <w:r>
              <w:t>89</w:t>
            </w:r>
          </w:p>
        </w:tc>
        <w:tc>
          <w:tcPr>
            <w:tcW w:type="dxa" w:w="455"/>
          </w:tcPr>
          <w:p>
            <w:r>
              <w:t>88</w:t>
            </w:r>
          </w:p>
        </w:tc>
        <w:tc>
          <w:tcPr>
            <w:tcW w:type="dxa" w:w="455"/>
          </w:tcPr>
          <w:p>
            <w:r>
              <w:t>85</w:t>
            </w:r>
          </w:p>
        </w:tc>
        <w:tc>
          <w:tcPr>
            <w:tcW w:type="dxa" w:w="455"/>
          </w:tcPr>
          <w:p>
            <w:r>
              <w:t>92</w:t>
            </w:r>
          </w:p>
        </w:tc>
        <w:tc>
          <w:tcPr>
            <w:tcW w:type="dxa" w:w="455"/>
          </w:tcPr>
          <w:p>
            <w:r>
              <w:t>95</w:t>
            </w:r>
          </w:p>
        </w:tc>
        <w:tc>
          <w:tcPr>
            <w:tcW w:type="dxa" w:w="455"/>
          </w:tcPr>
          <w:p>
            <w:r>
              <w:t>90</w:t>
            </w:r>
          </w:p>
        </w:tc>
        <w:tc>
          <w:tcPr>
            <w:tcW w:type="dxa" w:w="455"/>
          </w:tcPr>
          <w:p>
            <w:r>
              <w:t>95</w:t>
            </w:r>
          </w:p>
        </w:tc>
        <w:tc>
          <w:tcPr>
            <w:tcW w:type="dxa" w:w="455"/>
          </w:tcPr>
          <w:p>
            <w:r>
              <w:t>93</w:t>
            </w:r>
          </w:p>
        </w:tc>
        <w:tc>
          <w:tcPr>
            <w:tcW w:type="dxa" w:w="455"/>
          </w:tcPr>
          <w:p>
            <w:r>
              <w:t>91</w:t>
            </w:r>
          </w:p>
        </w:tc>
        <w:tc>
          <w:tcPr>
            <w:tcW w:type="dxa" w:w="455"/>
          </w:tcPr>
          <w:p>
            <w:r>
              <w:t>92</w:t>
            </w:r>
          </w:p>
        </w:tc>
        <w:tc>
          <w:tcPr>
            <w:tcW w:type="dxa" w:w="455"/>
          </w:tcPr>
          <w:p>
            <w:r>
              <w:t>97</w:t>
            </w:r>
          </w:p>
        </w:tc>
        <w:tc>
          <w:tcPr>
            <w:tcW w:type="dxa" w:w="455"/>
          </w:tcPr>
          <w:p>
            <w:r>
              <w:t>95</w:t>
            </w:r>
          </w:p>
        </w:tc>
        <w:tc>
          <w:tcPr>
            <w:tcW w:type="dxa" w:w="455"/>
          </w:tcPr>
          <w:p>
            <w:r>
              <w:t>94</w:t>
            </w:r>
          </w:p>
        </w:tc>
        <w:tc>
          <w:tcPr>
            <w:tcW w:type="dxa" w:w="455"/>
          </w:tcPr>
          <w:p>
            <w:r>
              <w:t>93</w:t>
            </w:r>
          </w:p>
        </w:tc>
        <w:tc>
          <w:tcPr>
            <w:tcW w:type="dxa" w:w="455"/>
          </w:tcPr>
          <w:p>
            <w:r>
              <w:t>93</w:t>
            </w:r>
          </w:p>
        </w:tc>
        <w:tc>
          <w:tcPr>
            <w:tcW w:type="dxa" w:w="455"/>
          </w:tcPr>
          <w:p>
            <w:r>
              <w:t>84</w:t>
            </w:r>
          </w:p>
        </w:tc>
        <w:tc>
          <w:tcPr>
            <w:tcW w:type="dxa" w:w="455"/>
          </w:tcPr>
          <w:p>
            <w:r>
              <w:t>82</w:t>
            </w:r>
          </w:p>
        </w:tc>
        <w:tc>
          <w:tcPr>
            <w:tcW w:type="dxa" w:w="455"/>
          </w:tcPr>
          <w:p>
            <w:r>
              <w:t>82</w:t>
            </w:r>
          </w:p>
        </w:tc>
      </w:tr>
      <w:tr>
        <w:tc>
          <w:tcPr>
            <w:tcW w:type="dxa" w:w="455"/>
          </w:tcPr>
          <w:p>
            <w:r>
              <w:t>朱子文N0</w:t>
            </w:r>
          </w:p>
        </w:tc>
        <w:tc>
          <w:tcPr>
            <w:tcW w:type="dxa" w:w="455"/>
          </w:tcPr>
          <w:p>
            <w:r>
              <w:t>89</w:t>
            </w:r>
          </w:p>
        </w:tc>
        <w:tc>
          <w:tcPr>
            <w:tcW w:type="dxa" w:w="455"/>
          </w:tcPr>
          <w:p>
            <w:r>
              <w:t>84</w:t>
            </w:r>
          </w:p>
        </w:tc>
        <w:tc>
          <w:tcPr>
            <w:tcW w:type="dxa" w:w="455"/>
          </w:tcPr>
          <w:p>
            <w:r>
              <w:t>87</w:t>
            </w:r>
          </w:p>
        </w:tc>
        <w:tc>
          <w:tcPr>
            <w:tcW w:type="dxa" w:w="455"/>
          </w:tcPr>
          <w:p>
            <w:r>
              <w:t>91</w:t>
            </w:r>
          </w:p>
        </w:tc>
        <w:tc>
          <w:tcPr>
            <w:tcW w:type="dxa" w:w="455"/>
          </w:tcPr>
          <w:p>
            <w:r>
              <w:t>95</w:t>
            </w:r>
          </w:p>
        </w:tc>
        <w:tc>
          <w:tcPr>
            <w:tcW w:type="dxa" w:w="455"/>
          </w:tcPr>
          <w:p>
            <w:r>
              <w:t>94</w:t>
            </w:r>
          </w:p>
        </w:tc>
        <w:tc>
          <w:tcPr>
            <w:tcW w:type="dxa" w:w="455"/>
          </w:tcPr>
          <w:p>
            <w:r>
              <w:t>92</w:t>
            </w:r>
          </w:p>
        </w:tc>
        <w:tc>
          <w:tcPr>
            <w:tcW w:type="dxa" w:w="455"/>
          </w:tcPr>
          <w:p>
            <w:r>
              <w:t>94</w:t>
            </w:r>
          </w:p>
        </w:tc>
        <w:tc>
          <w:tcPr>
            <w:tcW w:type="dxa" w:w="455"/>
          </w:tcPr>
          <w:p>
            <w:r>
              <w:t>94</w:t>
            </w:r>
          </w:p>
        </w:tc>
        <w:tc>
          <w:tcPr>
            <w:tcW w:type="dxa" w:w="455"/>
          </w:tcPr>
          <w:p>
            <w:r>
              <w:t>94</w:t>
            </w:r>
          </w:p>
        </w:tc>
        <w:tc>
          <w:tcPr>
            <w:tcW w:type="dxa" w:w="455"/>
          </w:tcPr>
          <w:p>
            <w:r>
              <w:t>93</w:t>
            </w:r>
          </w:p>
        </w:tc>
        <w:tc>
          <w:tcPr>
            <w:tcW w:type="dxa" w:w="455"/>
          </w:tcPr>
          <w:p>
            <w:r>
              <w:t>94</w:t>
            </w:r>
          </w:p>
        </w:tc>
        <w:tc>
          <w:tcPr>
            <w:tcW w:type="dxa" w:w="455"/>
          </w:tcPr>
          <w:p>
            <w:r>
              <w:t>93</w:t>
            </w:r>
          </w:p>
        </w:tc>
        <w:tc>
          <w:tcPr>
            <w:tcW w:type="dxa" w:w="455"/>
          </w:tcPr>
          <w:p>
            <w:r>
              <w:t>94</w:t>
            </w:r>
          </w:p>
        </w:tc>
        <w:tc>
          <w:tcPr>
            <w:tcW w:type="dxa" w:w="455"/>
          </w:tcPr>
          <w:p>
            <w:r>
              <w:t>93</w:t>
            </w:r>
          </w:p>
        </w:tc>
        <w:tc>
          <w:tcPr>
            <w:tcW w:type="dxa" w:w="455"/>
          </w:tcPr>
          <w:p>
            <w:r>
              <w:t>84</w:t>
            </w:r>
          </w:p>
        </w:tc>
        <w:tc>
          <w:tcPr>
            <w:tcW w:type="dxa" w:w="455"/>
          </w:tcPr>
          <w:p>
            <w:r>
              <w:t>84</w:t>
            </w:r>
          </w:p>
        </w:tc>
        <w:tc>
          <w:tcPr>
            <w:tcW w:type="dxa" w:w="455"/>
          </w:tcPr>
          <w:p>
            <w:r>
              <w:t>84</w:t>
            </w:r>
          </w:p>
        </w:tc>
      </w:tr>
      <w:tr>
        <w:tc>
          <w:tcPr>
            <w:tcW w:type="dxa" w:w="455"/>
          </w:tcPr>
          <w:p>
            <w:r>
              <w:t>朱丽媛N0</w:t>
            </w:r>
          </w:p>
        </w:tc>
        <w:tc>
          <w:tcPr>
            <w:tcW w:type="dxa" w:w="455"/>
          </w:tcPr>
          <w:p>
            <w:r>
              <w:t>90</w:t>
            </w:r>
          </w:p>
        </w:tc>
        <w:tc>
          <w:tcPr>
            <w:tcW w:type="dxa" w:w="455"/>
          </w:tcPr>
          <w:p>
            <w:r>
              <w:t>88</w:t>
            </w:r>
          </w:p>
        </w:tc>
        <w:tc>
          <w:tcPr>
            <w:tcW w:type="dxa" w:w="455"/>
          </w:tcPr>
          <w:p>
            <w:r>
              <w:t>82</w:t>
            </w:r>
          </w:p>
        </w:tc>
        <w:tc>
          <w:tcPr>
            <w:tcW w:type="dxa" w:w="455"/>
          </w:tcPr>
          <w:p>
            <w:r>
              <w:t>93</w:t>
            </w:r>
          </w:p>
        </w:tc>
        <w:tc>
          <w:tcPr>
            <w:tcW w:type="dxa" w:w="455"/>
          </w:tcPr>
          <w:p>
            <w:r>
              <w:t>90</w:t>
            </w:r>
          </w:p>
        </w:tc>
        <w:tc>
          <w:tcPr>
            <w:tcW w:type="dxa" w:w="455"/>
          </w:tcPr>
          <w:p>
            <w:r>
              <w:t>91</w:t>
            </w:r>
          </w:p>
        </w:tc>
        <w:tc>
          <w:tcPr>
            <w:tcW w:type="dxa" w:w="455"/>
          </w:tcPr>
          <w:p>
            <w:r>
              <w:t>91</w:t>
            </w:r>
          </w:p>
        </w:tc>
        <w:tc>
          <w:tcPr>
            <w:tcW w:type="dxa" w:w="455"/>
          </w:tcPr>
          <w:p>
            <w:r>
              <w:t>93</w:t>
            </w:r>
          </w:p>
        </w:tc>
        <w:tc>
          <w:tcPr>
            <w:tcW w:type="dxa" w:w="455"/>
          </w:tcPr>
          <w:p>
            <w:r>
              <w:t>95</w:t>
            </w:r>
          </w:p>
        </w:tc>
        <w:tc>
          <w:tcPr>
            <w:tcW w:type="dxa" w:w="455"/>
          </w:tcPr>
          <w:p>
            <w:r>
              <w:t>95</w:t>
            </w:r>
          </w:p>
        </w:tc>
        <w:tc>
          <w:tcPr>
            <w:tcW w:type="dxa" w:w="455"/>
          </w:tcPr>
          <w:p>
            <w:r>
              <w:t>94</w:t>
            </w:r>
          </w:p>
        </w:tc>
        <w:tc>
          <w:tcPr>
            <w:tcW w:type="dxa" w:w="455"/>
          </w:tcPr>
          <w:p>
            <w:r>
              <w:t>92</w:t>
            </w:r>
          </w:p>
        </w:tc>
        <w:tc>
          <w:tcPr>
            <w:tcW w:type="dxa" w:w="455"/>
          </w:tcPr>
          <w:p>
            <w:r>
              <w:t>95</w:t>
            </w:r>
          </w:p>
        </w:tc>
        <w:tc>
          <w:tcPr>
            <w:tcW w:type="dxa" w:w="455"/>
          </w:tcPr>
          <w:p>
            <w:r>
              <w:t>92</w:t>
            </w:r>
          </w:p>
        </w:tc>
        <w:tc>
          <w:tcPr>
            <w:tcW w:type="dxa" w:w="455"/>
          </w:tcPr>
          <w:p>
            <w:r>
              <w:t>94</w:t>
            </w:r>
          </w:p>
        </w:tc>
        <w:tc>
          <w:tcPr>
            <w:tcW w:type="dxa" w:w="455"/>
          </w:tcPr>
          <w:p>
            <w:r>
              <w:t>81</w:t>
            </w:r>
          </w:p>
        </w:tc>
        <w:tc>
          <w:tcPr>
            <w:tcW w:type="dxa" w:w="455"/>
          </w:tcPr>
          <w:p>
            <w:r>
              <w:t>85</w:t>
            </w:r>
          </w:p>
        </w:tc>
        <w:tc>
          <w:tcPr>
            <w:tcW w:type="dxa" w:w="455"/>
          </w:tcPr>
          <w:p>
            <w:r>
              <w:t>81</w:t>
            </w:r>
          </w:p>
        </w:tc>
      </w:tr>
      <w:tr>
        <w:tc>
          <w:tcPr>
            <w:tcW w:type="dxa" w:w="455"/>
          </w:tcPr>
          <w:p>
            <w:r>
              <w:t>金倩如N0</w:t>
            </w:r>
          </w:p>
        </w:tc>
        <w:tc>
          <w:tcPr>
            <w:tcW w:type="dxa" w:w="455"/>
          </w:tcPr>
          <w:p>
            <w:r>
              <w:t>80</w:t>
            </w:r>
          </w:p>
        </w:tc>
        <w:tc>
          <w:tcPr>
            <w:tcW w:type="dxa" w:w="455"/>
          </w:tcPr>
          <w:p>
            <w:r>
              <w:t>84</w:t>
            </w:r>
          </w:p>
        </w:tc>
        <w:tc>
          <w:tcPr>
            <w:tcW w:type="dxa" w:w="455"/>
          </w:tcPr>
          <w:p>
            <w:r>
              <w:t>88</w:t>
            </w:r>
          </w:p>
        </w:tc>
        <w:tc>
          <w:tcPr>
            <w:tcW w:type="dxa" w:w="455"/>
          </w:tcPr>
          <w:p>
            <w:r>
              <w:t>94</w:t>
            </w:r>
          </w:p>
        </w:tc>
        <w:tc>
          <w:tcPr>
            <w:tcW w:type="dxa" w:w="455"/>
          </w:tcPr>
          <w:p>
            <w:r>
              <w:t>94</w:t>
            </w:r>
          </w:p>
        </w:tc>
        <w:tc>
          <w:tcPr>
            <w:tcW w:type="dxa" w:w="455"/>
          </w:tcPr>
          <w:p>
            <w:r>
              <w:t>91</w:t>
            </w:r>
          </w:p>
        </w:tc>
        <w:tc>
          <w:tcPr>
            <w:tcW w:type="dxa" w:w="455"/>
          </w:tcPr>
          <w:p>
            <w:r>
              <w:t>92</w:t>
            </w:r>
          </w:p>
        </w:tc>
        <w:tc>
          <w:tcPr>
            <w:tcW w:type="dxa" w:w="455"/>
          </w:tcPr>
          <w:p>
            <w:r>
              <w:t>93</w:t>
            </w:r>
          </w:p>
        </w:tc>
        <w:tc>
          <w:tcPr>
            <w:tcW w:type="dxa" w:w="455"/>
          </w:tcPr>
          <w:p>
            <w:r>
              <w:t>92</w:t>
            </w:r>
          </w:p>
        </w:tc>
        <w:tc>
          <w:tcPr>
            <w:tcW w:type="dxa" w:w="455"/>
          </w:tcPr>
          <w:p>
            <w:r>
              <w:t>92</w:t>
            </w:r>
          </w:p>
        </w:tc>
        <w:tc>
          <w:tcPr>
            <w:tcW w:type="dxa" w:w="455"/>
          </w:tcPr>
          <w:p>
            <w:r>
              <w:t>94</w:t>
            </w:r>
          </w:p>
        </w:tc>
        <w:tc>
          <w:tcPr>
            <w:tcW w:type="dxa" w:w="455"/>
          </w:tcPr>
          <w:p>
            <w:r>
              <w:t>95</w:t>
            </w:r>
          </w:p>
        </w:tc>
        <w:tc>
          <w:tcPr>
            <w:tcW w:type="dxa" w:w="455"/>
          </w:tcPr>
          <w:p>
            <w:r>
              <w:t>94</w:t>
            </w:r>
          </w:p>
        </w:tc>
        <w:tc>
          <w:tcPr>
            <w:tcW w:type="dxa" w:w="455"/>
          </w:tcPr>
          <w:p>
            <w:r>
              <w:t>93</w:t>
            </w:r>
          </w:p>
        </w:tc>
        <w:tc>
          <w:tcPr>
            <w:tcW w:type="dxa" w:w="455"/>
          </w:tcPr>
          <w:p>
            <w:r>
              <w:t>96</w:t>
            </w:r>
          </w:p>
        </w:tc>
        <w:tc>
          <w:tcPr>
            <w:tcW w:type="dxa" w:w="455"/>
          </w:tcPr>
          <w:p>
            <w:r>
              <w:t>82</w:t>
            </w:r>
          </w:p>
        </w:tc>
        <w:tc>
          <w:tcPr>
            <w:tcW w:type="dxa" w:w="455"/>
          </w:tcPr>
          <w:p>
            <w:r>
              <w:t>81</w:t>
            </w:r>
          </w:p>
        </w:tc>
        <w:tc>
          <w:tcPr>
            <w:tcW w:type="dxa" w:w="455"/>
          </w:tcPr>
          <w:p>
            <w:r>
              <w:t>88</w:t>
            </w:r>
          </w:p>
        </w:tc>
      </w:tr>
      <w:tr>
        <w:tc>
          <w:tcPr>
            <w:tcW w:type="dxa" w:w="455"/>
          </w:tcPr>
          <w:p>
            <w:r>
              <w:t>平均分</w:t>
            </w:r>
          </w:p>
        </w:tc>
        <w:tc>
          <w:tcPr>
            <w:tcW w:type="dxa" w:w="455"/>
          </w:tcPr>
          <w:p>
            <w:r>
              <w:t>87.5</w:t>
            </w:r>
          </w:p>
        </w:tc>
        <w:tc>
          <w:tcPr>
            <w:tcW w:type="dxa" w:w="455"/>
          </w:tcPr>
          <w:p>
            <w:r>
              <w:t>86</w:t>
            </w:r>
          </w:p>
        </w:tc>
        <w:tc>
          <w:tcPr>
            <w:tcW w:type="dxa" w:w="455"/>
          </w:tcPr>
          <w:p>
            <w:r>
              <w:t>83.7</w:t>
            </w:r>
          </w:p>
        </w:tc>
        <w:tc>
          <w:tcPr>
            <w:tcW w:type="dxa" w:w="455"/>
          </w:tcPr>
          <w:p>
            <w:r>
              <w:t>93</w:t>
            </w:r>
          </w:p>
        </w:tc>
        <w:tc>
          <w:tcPr>
            <w:tcW w:type="dxa" w:w="455"/>
          </w:tcPr>
          <w:p>
            <w:r>
              <w:t>93.5</w:t>
            </w:r>
          </w:p>
        </w:tc>
        <w:tc>
          <w:tcPr>
            <w:tcW w:type="dxa" w:w="455"/>
          </w:tcPr>
          <w:p>
            <w:r>
              <w:t>92.5</w:t>
            </w:r>
          </w:p>
        </w:tc>
        <w:tc>
          <w:tcPr>
            <w:tcW w:type="dxa" w:w="455"/>
          </w:tcPr>
          <w:p>
            <w:r>
              <w:t>93.2</w:t>
            </w:r>
          </w:p>
        </w:tc>
        <w:tc>
          <w:tcPr>
            <w:tcW w:type="dxa" w:w="455"/>
          </w:tcPr>
          <w:p>
            <w:r>
              <w:t>93.4</w:t>
            </w:r>
          </w:p>
        </w:tc>
        <w:tc>
          <w:tcPr>
            <w:tcW w:type="dxa" w:w="455"/>
          </w:tcPr>
          <w:p>
            <w:r>
              <w:t>87.8</w:t>
            </w:r>
          </w:p>
        </w:tc>
        <w:tc>
          <w:tcPr>
            <w:tcW w:type="dxa" w:w="455"/>
          </w:tcPr>
          <w:p>
            <w:r>
              <w:t>94.3</w:t>
            </w:r>
          </w:p>
        </w:tc>
        <w:tc>
          <w:tcPr>
            <w:tcW w:type="dxa" w:w="455"/>
          </w:tcPr>
          <w:p>
            <w:r>
              <w:t>94.5</w:t>
            </w:r>
          </w:p>
        </w:tc>
        <w:tc>
          <w:tcPr>
            <w:tcW w:type="dxa" w:w="455"/>
          </w:tcPr>
          <w:p>
            <w:r>
              <w:t>94</w:t>
            </w:r>
          </w:p>
        </w:tc>
        <w:tc>
          <w:tcPr>
            <w:tcW w:type="dxa" w:w="455"/>
          </w:tcPr>
          <w:p>
            <w:r>
              <w:t>93.2</w:t>
            </w:r>
          </w:p>
        </w:tc>
        <w:tc>
          <w:tcPr>
            <w:tcW w:type="dxa" w:w="455"/>
          </w:tcPr>
          <w:p>
            <w:r>
              <w:t>93.7</w:t>
            </w:r>
          </w:p>
        </w:tc>
        <w:tc>
          <w:tcPr>
            <w:tcW w:type="dxa" w:w="455"/>
          </w:tcPr>
          <w:p>
            <w:r>
              <w:t>94.1</w:t>
            </w:r>
          </w:p>
        </w:tc>
        <w:tc>
          <w:tcPr>
            <w:tcW w:type="dxa" w:w="455"/>
          </w:tcPr>
          <w:p>
            <w:r>
              <w:t>83.1</w:t>
            </w:r>
          </w:p>
        </w:tc>
        <w:tc>
          <w:tcPr>
            <w:tcW w:type="dxa" w:w="455"/>
          </w:tcPr>
          <w:p>
            <w:r>
              <w:t>83</w:t>
            </w:r>
          </w:p>
        </w:tc>
        <w:tc>
          <w:tcPr>
            <w:tcW w:type="dxa" w:w="455"/>
          </w:tcPr>
          <w:p>
            <w:r>
              <w:t>83</w:t>
            </w:r>
          </w:p>
        </w:tc>
      </w:tr>
    </w:tbl>
    <w:p>
      <w:r>
        <w:t>--------------------------------------------------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