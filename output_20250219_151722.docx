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1179"/>
            <w:gridSpan w:val="3"/>
          </w:tcPr>
          <w:p>
            <w:r>
              <w:t>理论考核成绩</w:t>
            </w:r>
          </w:p>
        </w:tc>
        <w:tc>
          <w:tcPr>
            <w:tcW w:type="dxa" w:w="1179"/>
            <w:gridSpan w:val="3"/>
          </w:tcPr>
          <w:p>
            <w:r>
              <w:t>专科操作考核</w:t>
            </w:r>
          </w:p>
        </w:tc>
        <w:tc>
          <w:tcPr>
            <w:tcW w:type="dxa" w:w="2358"/>
            <w:gridSpan w:val="6"/>
          </w:tcPr>
          <w:p>
            <w:r>
              <w:t>基础操作成绩</w:t>
            </w:r>
          </w:p>
        </w:tc>
        <w:tc>
          <w:tcPr>
            <w:tcW w:type="dxa" w:w="1179"/>
            <w:gridSpan w:val="3"/>
          </w:tcPr>
          <w:p>
            <w:r>
              <w:t>急救操作考核</w:t>
            </w:r>
          </w:p>
        </w:tc>
        <w:tc>
          <w:tcPr>
            <w:tcW w:type="dxa" w:w="1179"/>
            <w:gridSpan w:val="3"/>
          </w:tcPr>
          <w:p>
            <w:r>
              <w:t>床边综合能力N0必考</w:t>
            </w:r>
          </w:p>
        </w:tc>
        <w:tc>
          <w:tcPr>
            <w:tcW w:type="dxa" w:w="1179"/>
            <w:gridSpan w:val="3"/>
          </w:tcPr>
          <w:p>
            <w:r>
              <w:t>OSCE考核N0不考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786"/>
            <w:gridSpan w:val="2"/>
          </w:tcPr>
          <w:p>
            <w:r>
              <w:t>4月</w:t>
            </w:r>
          </w:p>
        </w:tc>
        <w:tc>
          <w:tcPr>
            <w:tcW w:type="dxa" w:w="786"/>
            <w:gridSpan w:val="2"/>
          </w:tcPr>
          <w:p>
            <w:r>
              <w:t>5月</w:t>
            </w:r>
          </w:p>
        </w:tc>
        <w:tc>
          <w:tcPr>
            <w:tcW w:type="dxa" w:w="786"/>
            <w:gridSpan w:val="2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>
              <w:t>无创呼吸机的使用</w:t>
            </w:r>
          </w:p>
        </w:tc>
        <w:tc>
          <w:tcPr>
            <w:tcW w:type="dxa" w:w="393"/>
          </w:tcPr>
          <w:p>
            <w:r>
              <w:t>高流量湿化治疗仪</w:t>
            </w: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r>
              <w:t>PICC维护技能N2不考</w:t>
            </w:r>
          </w:p>
        </w:tc>
        <w:tc>
          <w:tcPr>
            <w:tcW w:type="dxa" w:w="393"/>
          </w:tcPr>
          <w:p>
            <w:r>
              <w:t>心电监测</w:t>
            </w:r>
          </w:p>
        </w:tc>
        <w:tc>
          <w:tcPr>
            <w:tcW w:type="dxa" w:w="393"/>
          </w:tcPr>
          <w:p>
            <w:r>
              <w:t>双人CPRN2不考</w:t>
            </w:r>
          </w:p>
        </w:tc>
        <w:tc>
          <w:tcPr>
            <w:tcW w:type="dxa" w:w="393"/>
          </w:tcPr>
          <w:p>
            <w:r>
              <w:t>超声治疗仪</w:t>
            </w: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r>
              <w:t>紧急吸痰技术</w:t>
            </w:r>
          </w:p>
        </w:tc>
        <w:tc>
          <w:tcPr>
            <w:tcW w:type="dxa" w:w="393"/>
          </w:tcPr>
          <w:p>
            <w:r>
              <w:t>电动吸引器</w:t>
            </w: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